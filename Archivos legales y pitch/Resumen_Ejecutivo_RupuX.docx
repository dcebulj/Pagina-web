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C6C3" w14:textId="77777777" w:rsidR="007C4543" w:rsidRPr="00BE2DCD" w:rsidRDefault="00000000">
      <w:pPr>
        <w:pStyle w:val="Ttulo"/>
        <w:rPr>
          <w:lang w:val="es-CL"/>
        </w:rPr>
      </w:pPr>
      <w:r w:rsidRPr="00BE2DCD">
        <w:rPr>
          <w:lang w:val="es-CL"/>
        </w:rPr>
        <w:t xml:space="preserve">Resumen Ejecutivo – </w:t>
      </w:r>
      <w:proofErr w:type="spellStart"/>
      <w:r w:rsidRPr="00BE2DCD">
        <w:rPr>
          <w:lang w:val="es-CL"/>
        </w:rPr>
        <w:t>RupuX</w:t>
      </w:r>
      <w:proofErr w:type="spellEnd"/>
    </w:p>
    <w:p w14:paraId="2760252C" w14:textId="77777777" w:rsidR="007C4543" w:rsidRPr="00BE2DCD" w:rsidRDefault="00000000">
      <w:pPr>
        <w:pStyle w:val="Ttulo2"/>
        <w:rPr>
          <w:lang w:val="es-CL"/>
        </w:rPr>
      </w:pPr>
      <w:r w:rsidRPr="00BE2DCD">
        <w:rPr>
          <w:lang w:val="es-CL"/>
        </w:rPr>
        <w:t>Nombre del proyecto</w:t>
      </w:r>
    </w:p>
    <w:p w14:paraId="2E7EC60D" w14:textId="77777777" w:rsidR="007C4543" w:rsidRPr="00793292" w:rsidRDefault="00000000">
      <w:pPr>
        <w:rPr>
          <w:lang w:val="es-CL"/>
        </w:rPr>
      </w:pPr>
      <w:proofErr w:type="spellStart"/>
      <w:r w:rsidRPr="00793292">
        <w:rPr>
          <w:lang w:val="es-CL"/>
        </w:rPr>
        <w:t>RupuX</w:t>
      </w:r>
      <w:proofErr w:type="spellEnd"/>
    </w:p>
    <w:p w14:paraId="5080BBFC" w14:textId="77777777" w:rsidR="007C4543" w:rsidRPr="00793292" w:rsidRDefault="00000000">
      <w:pPr>
        <w:pStyle w:val="Ttulo2"/>
        <w:rPr>
          <w:lang w:val="es-CL"/>
        </w:rPr>
      </w:pPr>
      <w:r w:rsidRPr="00793292">
        <w:rPr>
          <w:lang w:val="es-CL"/>
        </w:rPr>
        <w:t>Ubicación</w:t>
      </w:r>
    </w:p>
    <w:p w14:paraId="75B89586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Santiago, Chile</w:t>
      </w:r>
    </w:p>
    <w:p w14:paraId="454D33DC" w14:textId="77777777" w:rsidR="007C4543" w:rsidRPr="00793292" w:rsidRDefault="00000000">
      <w:pPr>
        <w:pStyle w:val="Ttulo2"/>
        <w:rPr>
          <w:lang w:val="es-CL"/>
        </w:rPr>
      </w:pPr>
      <w:r w:rsidRPr="00793292">
        <w:rPr>
          <w:lang w:val="es-CL"/>
        </w:rPr>
        <w:t>Etapa</w:t>
      </w:r>
    </w:p>
    <w:p w14:paraId="3DCB5444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Validación de concepto y desarrollo de MVP</w:t>
      </w:r>
    </w:p>
    <w:p w14:paraId="3C6C8A46" w14:textId="77777777" w:rsidR="007C4543" w:rsidRPr="00793292" w:rsidRDefault="00000000">
      <w:pPr>
        <w:pStyle w:val="Ttulo2"/>
        <w:rPr>
          <w:lang w:val="es-CL"/>
        </w:rPr>
      </w:pPr>
      <w:r w:rsidRPr="00793292">
        <w:rPr>
          <w:lang w:val="es-CL"/>
        </w:rPr>
        <w:t>Modelo de ingresos</w:t>
      </w:r>
    </w:p>
    <w:p w14:paraId="2B01638B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Monetización por conversión/redirección (afiliados)</w:t>
      </w:r>
    </w:p>
    <w:p w14:paraId="6F54833D" w14:textId="77777777" w:rsidR="007C4543" w:rsidRPr="00793292" w:rsidRDefault="00000000">
      <w:pPr>
        <w:pStyle w:val="Ttulo2"/>
        <w:rPr>
          <w:lang w:val="es-CL"/>
        </w:rPr>
      </w:pPr>
      <w:r w:rsidRPr="00793292">
        <w:rPr>
          <w:lang w:val="es-CL"/>
        </w:rPr>
        <w:t>Tipo de plataforma</w:t>
      </w:r>
    </w:p>
    <w:p w14:paraId="183BC0C3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Marketplace financiero sin custodia de activos</w:t>
      </w:r>
    </w:p>
    <w:p w14:paraId="475EA738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t>1. Problema</w:t>
      </w:r>
    </w:p>
    <w:p w14:paraId="1541F9E5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 xml:space="preserve">Los inversionistas </w:t>
      </w:r>
      <w:proofErr w:type="spellStart"/>
      <w:r w:rsidRPr="00793292">
        <w:rPr>
          <w:lang w:val="es-CL"/>
        </w:rPr>
        <w:t>retail</w:t>
      </w:r>
      <w:proofErr w:type="spellEnd"/>
      <w:r w:rsidRPr="00793292">
        <w:rPr>
          <w:lang w:val="es-CL"/>
        </w:rPr>
        <w:t xml:space="preserve"> deben navegar múltiples plataformas para encontrar, comparar e invertir en productos financieros como </w:t>
      </w:r>
      <w:proofErr w:type="spellStart"/>
      <w:r w:rsidRPr="00793292">
        <w:rPr>
          <w:lang w:val="es-CL"/>
        </w:rPr>
        <w:t>ETFs</w:t>
      </w:r>
      <w:proofErr w:type="spellEnd"/>
      <w:r w:rsidRPr="00793292">
        <w:rPr>
          <w:lang w:val="es-CL"/>
        </w:rPr>
        <w:t>, propiedades fraccionadas, facturas o crowdfunding. Esto dispersa la información, genera fricción y limita la diversificación.</w:t>
      </w:r>
    </w:p>
    <w:p w14:paraId="1F1C84E9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t xml:space="preserve">2. Solución: </w:t>
      </w:r>
      <w:proofErr w:type="spellStart"/>
      <w:r w:rsidRPr="00793292">
        <w:rPr>
          <w:lang w:val="es-CL"/>
        </w:rPr>
        <w:t>RupuX</w:t>
      </w:r>
      <w:proofErr w:type="spellEnd"/>
    </w:p>
    <w:p w14:paraId="24239365" w14:textId="77777777" w:rsidR="007C4543" w:rsidRPr="00793292" w:rsidRDefault="00000000">
      <w:pPr>
        <w:rPr>
          <w:lang w:val="es-CL"/>
        </w:rPr>
      </w:pPr>
      <w:proofErr w:type="spellStart"/>
      <w:r w:rsidRPr="00793292">
        <w:rPr>
          <w:lang w:val="es-CL"/>
        </w:rPr>
        <w:t>RupuX</w:t>
      </w:r>
      <w:proofErr w:type="spellEnd"/>
      <w:r w:rsidRPr="00793292">
        <w:rPr>
          <w:lang w:val="es-CL"/>
        </w:rPr>
        <w:t xml:space="preserve"> es una vitrina digital de productos financieros. Centraliza en una sola plataforma diferentes instrumentos de inversión ofrecidos por </w:t>
      </w:r>
      <w:proofErr w:type="spellStart"/>
      <w:r w:rsidRPr="00793292">
        <w:rPr>
          <w:lang w:val="es-CL"/>
        </w:rPr>
        <w:t>fintechs</w:t>
      </w:r>
      <w:proofErr w:type="spellEnd"/>
      <w:r w:rsidRPr="00793292">
        <w:rPr>
          <w:lang w:val="es-CL"/>
        </w:rPr>
        <w:t xml:space="preserve"> y plataformas externas. El usuario puede:</w:t>
      </w:r>
      <w:r w:rsidRPr="00793292">
        <w:rPr>
          <w:lang w:val="es-CL"/>
        </w:rPr>
        <w:br/>
        <w:t>- Visualizar oportunidades por categoría</w:t>
      </w:r>
      <w:r w:rsidRPr="00793292">
        <w:rPr>
          <w:lang w:val="es-CL"/>
        </w:rPr>
        <w:br/>
        <w:t>- Consultar rentabilidades estimadas</w:t>
      </w:r>
      <w:r w:rsidRPr="00793292">
        <w:rPr>
          <w:lang w:val="es-CL"/>
        </w:rPr>
        <w:br/>
        <w:t>- Componer su portafolio diversificado</w:t>
      </w:r>
      <w:r w:rsidRPr="00793292">
        <w:rPr>
          <w:lang w:val="es-CL"/>
        </w:rPr>
        <w:br/>
        <w:t>- Redirigirse a invertir directamente en la plataforma de origen</w:t>
      </w:r>
      <w:r w:rsidRPr="00793292">
        <w:rPr>
          <w:lang w:val="es-CL"/>
        </w:rPr>
        <w:br/>
      </w:r>
      <w:r w:rsidRPr="00793292">
        <w:rPr>
          <w:lang w:val="es-CL"/>
        </w:rPr>
        <w:br/>
        <w:t>Sin custodiar fondos, ni realizar transacciones. Solo conexión eficiente y curada.</w:t>
      </w:r>
    </w:p>
    <w:p w14:paraId="03DA5EBD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t>3. Propuesta de valor</w:t>
      </w:r>
    </w:p>
    <w:p w14:paraId="6B71325A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 xml:space="preserve">- Diversificación simplificada para usuarios </w:t>
      </w:r>
      <w:proofErr w:type="spellStart"/>
      <w:r w:rsidRPr="00793292">
        <w:rPr>
          <w:lang w:val="es-CL"/>
        </w:rPr>
        <w:t>retail</w:t>
      </w:r>
      <w:proofErr w:type="spellEnd"/>
      <w:r w:rsidRPr="00793292">
        <w:rPr>
          <w:lang w:val="es-CL"/>
        </w:rPr>
        <w:br/>
        <w:t>- Transparencia: se muestra la fuente del producto y su proveedor</w:t>
      </w:r>
      <w:r w:rsidRPr="00793292">
        <w:rPr>
          <w:lang w:val="es-CL"/>
        </w:rPr>
        <w:br/>
        <w:t>- Información clara y visual antes de invertir</w:t>
      </w:r>
      <w:r w:rsidRPr="00793292">
        <w:rPr>
          <w:lang w:val="es-CL"/>
        </w:rPr>
        <w:br/>
        <w:t>- Enfoque educativo y confiable</w:t>
      </w:r>
    </w:p>
    <w:p w14:paraId="70A5A1A6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lastRenderedPageBreak/>
        <w:t>4. Modelo de negocio</w:t>
      </w:r>
    </w:p>
    <w:p w14:paraId="1D37605B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- Comisiones por conversión (registro o inversión desde el sitio)</w:t>
      </w:r>
      <w:r w:rsidRPr="00793292">
        <w:rPr>
          <w:lang w:val="es-CL"/>
        </w:rPr>
        <w:br/>
        <w:t xml:space="preserve">- Tracking mediante parámetros o </w:t>
      </w:r>
      <w:proofErr w:type="spellStart"/>
      <w:r w:rsidRPr="00793292">
        <w:rPr>
          <w:lang w:val="es-CL"/>
        </w:rPr>
        <w:t>APIs</w:t>
      </w:r>
      <w:proofErr w:type="spellEnd"/>
      <w:r w:rsidRPr="00793292">
        <w:rPr>
          <w:lang w:val="es-CL"/>
        </w:rPr>
        <w:t xml:space="preserve"> con plataformas aliadas</w:t>
      </w:r>
      <w:r w:rsidRPr="00793292">
        <w:rPr>
          <w:lang w:val="es-CL"/>
        </w:rPr>
        <w:br/>
        <w:t>- Fases futuras: suscripciones, reportes premium, motor de IA financiera</w:t>
      </w:r>
    </w:p>
    <w:p w14:paraId="7078510E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t>5. Tamaño del mercado</w:t>
      </w:r>
    </w:p>
    <w:p w14:paraId="52CA89A9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 xml:space="preserve">- +1 millón de inversionistas </w:t>
      </w:r>
      <w:proofErr w:type="spellStart"/>
      <w:r w:rsidRPr="00793292">
        <w:rPr>
          <w:lang w:val="es-CL"/>
        </w:rPr>
        <w:t>retail</w:t>
      </w:r>
      <w:proofErr w:type="spellEnd"/>
      <w:r w:rsidRPr="00793292">
        <w:rPr>
          <w:lang w:val="es-CL"/>
        </w:rPr>
        <w:t xml:space="preserve"> en Chile</w:t>
      </w:r>
      <w:r w:rsidRPr="00793292">
        <w:rPr>
          <w:lang w:val="es-CL"/>
        </w:rPr>
        <w:br/>
        <w:t xml:space="preserve">- Ecosistema </w:t>
      </w:r>
      <w:proofErr w:type="spellStart"/>
      <w:r w:rsidRPr="00793292">
        <w:rPr>
          <w:lang w:val="es-CL"/>
        </w:rPr>
        <w:t>fintech</w:t>
      </w:r>
      <w:proofErr w:type="spellEnd"/>
      <w:r w:rsidRPr="00793292">
        <w:rPr>
          <w:lang w:val="es-CL"/>
        </w:rPr>
        <w:t xml:space="preserve"> chileno en expansión</w:t>
      </w:r>
      <w:r w:rsidRPr="00793292">
        <w:rPr>
          <w:lang w:val="es-CL"/>
        </w:rPr>
        <w:br/>
        <w:t>- Creciente interés por activos alternativos</w:t>
      </w:r>
      <w:r w:rsidRPr="00793292">
        <w:rPr>
          <w:lang w:val="es-CL"/>
        </w:rPr>
        <w:br/>
        <w:t>- Potencial de expansión a LATAM</w:t>
      </w:r>
    </w:p>
    <w:p w14:paraId="3F0FF0BC" w14:textId="77777777" w:rsidR="007C4543" w:rsidRPr="00793292" w:rsidRDefault="00000000">
      <w:pPr>
        <w:pStyle w:val="Ttulo1"/>
        <w:rPr>
          <w:lang w:val="es-CL"/>
        </w:rPr>
      </w:pPr>
      <w:r w:rsidRPr="00793292">
        <w:rPr>
          <w:lang w:val="es-CL"/>
        </w:rPr>
        <w:t xml:space="preserve">6. </w:t>
      </w:r>
      <w:proofErr w:type="spellStart"/>
      <w:r w:rsidRPr="00793292">
        <w:rPr>
          <w:lang w:val="es-CL"/>
        </w:rPr>
        <w:t>Roadmap</w:t>
      </w:r>
      <w:proofErr w:type="spellEnd"/>
    </w:p>
    <w:p w14:paraId="61933C0E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Fase 1: Vitrina digital + conversión por afiliados</w:t>
      </w:r>
      <w:r w:rsidRPr="00793292">
        <w:rPr>
          <w:lang w:val="es-CL"/>
        </w:rPr>
        <w:br/>
        <w:t>Fase 2: Registro y portafolio visual + indicadores</w:t>
      </w:r>
      <w:r w:rsidRPr="00793292">
        <w:rPr>
          <w:lang w:val="es-CL"/>
        </w:rPr>
        <w:br/>
        <w:t>Fase 3: Simulador de inversiones + estado de activos (activa, vencida, liquidada)</w:t>
      </w:r>
      <w:r w:rsidRPr="00793292">
        <w:rPr>
          <w:lang w:val="es-CL"/>
        </w:rPr>
        <w:br/>
        <w:t xml:space="preserve">Fase 4: </w:t>
      </w:r>
      <w:proofErr w:type="spellStart"/>
      <w:r w:rsidRPr="00793292">
        <w:rPr>
          <w:lang w:val="es-CL"/>
        </w:rPr>
        <w:t>APIs</w:t>
      </w:r>
      <w:proofErr w:type="spellEnd"/>
      <w:r w:rsidRPr="00793292">
        <w:rPr>
          <w:lang w:val="es-CL"/>
        </w:rPr>
        <w:t xml:space="preserve"> para actualización automática del portafolio</w:t>
      </w:r>
      <w:r w:rsidRPr="00793292">
        <w:rPr>
          <w:lang w:val="es-CL"/>
        </w:rPr>
        <w:br/>
        <w:t>Fase 5: Servicios premium: alertas, IA, informes</w:t>
      </w:r>
    </w:p>
    <w:p w14:paraId="6873C42B" w14:textId="77777777" w:rsidR="007C4543" w:rsidRDefault="00000000">
      <w:pPr>
        <w:pStyle w:val="Ttulo1"/>
      </w:pPr>
      <w:r>
        <w:t>7. Próximos pasos</w:t>
      </w:r>
    </w:p>
    <w:p w14:paraId="3C3992B8" w14:textId="77777777" w:rsidR="007C4543" w:rsidRPr="00793292" w:rsidRDefault="00000000">
      <w:pPr>
        <w:rPr>
          <w:lang w:val="es-CL"/>
        </w:rPr>
      </w:pPr>
      <w:r w:rsidRPr="00793292">
        <w:rPr>
          <w:lang w:val="es-CL"/>
        </w:rPr>
        <w:t>- Cierre del MVP en Q2 2025</w:t>
      </w:r>
      <w:r w:rsidRPr="00793292">
        <w:rPr>
          <w:lang w:val="es-CL"/>
        </w:rPr>
        <w:br/>
        <w:t xml:space="preserve">- Alianzas con plataformas como Cumplo, </w:t>
      </w:r>
      <w:proofErr w:type="spellStart"/>
      <w:r w:rsidRPr="00793292">
        <w:rPr>
          <w:lang w:val="es-CL"/>
        </w:rPr>
        <w:t>Fintual</w:t>
      </w:r>
      <w:proofErr w:type="spellEnd"/>
      <w:r w:rsidRPr="00793292">
        <w:rPr>
          <w:lang w:val="es-CL"/>
        </w:rPr>
        <w:t xml:space="preserve">, </w:t>
      </w:r>
      <w:proofErr w:type="spellStart"/>
      <w:r w:rsidRPr="00793292">
        <w:rPr>
          <w:lang w:val="es-CL"/>
        </w:rPr>
        <w:t>RedCapital</w:t>
      </w:r>
      <w:proofErr w:type="spellEnd"/>
      <w:r w:rsidRPr="00793292">
        <w:rPr>
          <w:lang w:val="es-CL"/>
        </w:rPr>
        <w:t>, etc.</w:t>
      </w:r>
      <w:r w:rsidRPr="00793292">
        <w:rPr>
          <w:lang w:val="es-CL"/>
        </w:rPr>
        <w:br/>
        <w:t>- Validación de usuarios iniciales</w:t>
      </w:r>
      <w:r w:rsidRPr="00793292">
        <w:rPr>
          <w:lang w:val="es-CL"/>
        </w:rPr>
        <w:br/>
        <w:t>- Búsqueda de capital o programas de aceleración</w:t>
      </w:r>
    </w:p>
    <w:p w14:paraId="4A47D3CD" w14:textId="77777777" w:rsidR="00BE2DCD" w:rsidRPr="00793292" w:rsidRDefault="00BE2DCD">
      <w:pPr>
        <w:rPr>
          <w:lang w:val="es-CL"/>
        </w:rPr>
      </w:pPr>
    </w:p>
    <w:p w14:paraId="39C70C96" w14:textId="77777777" w:rsidR="00BE2DCD" w:rsidRPr="00793292" w:rsidRDefault="00BE2DCD">
      <w:pPr>
        <w:rPr>
          <w:lang w:val="es-CL"/>
        </w:rPr>
      </w:pPr>
    </w:p>
    <w:p w14:paraId="71804A01" w14:textId="2AD18828" w:rsidR="00BE2DCD" w:rsidRDefault="00BE2DCD">
      <w:proofErr w:type="spellStart"/>
      <w:r>
        <w:t>Competencia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2793"/>
        <w:gridCol w:w="1950"/>
        <w:gridCol w:w="2730"/>
      </w:tblGrid>
      <w:tr w:rsidR="00BE2DCD" w:rsidRPr="00BE2DCD" w14:paraId="618A2AC4" w14:textId="77777777" w:rsidTr="00BE2D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FB42B" w14:textId="77777777" w:rsidR="00BE2DCD" w:rsidRPr="00BE2DCD" w:rsidRDefault="00BE2DCD" w:rsidP="00BE2DCD">
            <w:pPr>
              <w:rPr>
                <w:b/>
                <w:bCs/>
                <w:lang w:val="es-CL"/>
              </w:rPr>
            </w:pPr>
            <w:r w:rsidRPr="00BE2DCD">
              <w:rPr>
                <w:b/>
                <w:bCs/>
                <w:lang w:val="es-CL"/>
              </w:rPr>
              <w:t>Plataforma</w:t>
            </w:r>
          </w:p>
        </w:tc>
        <w:tc>
          <w:tcPr>
            <w:tcW w:w="0" w:type="auto"/>
            <w:vAlign w:val="center"/>
            <w:hideMark/>
          </w:tcPr>
          <w:p w14:paraId="4C3FBBF9" w14:textId="77777777" w:rsidR="00BE2DCD" w:rsidRPr="00BE2DCD" w:rsidRDefault="00BE2DCD" w:rsidP="00BE2DCD">
            <w:pPr>
              <w:rPr>
                <w:b/>
                <w:bCs/>
                <w:lang w:val="es-CL"/>
              </w:rPr>
            </w:pPr>
            <w:r w:rsidRPr="00BE2DCD">
              <w:rPr>
                <w:b/>
                <w:bCs/>
                <w:lang w:val="es-CL"/>
              </w:rPr>
              <w:t>Tipo de Producto</w:t>
            </w:r>
          </w:p>
        </w:tc>
        <w:tc>
          <w:tcPr>
            <w:tcW w:w="0" w:type="auto"/>
            <w:vAlign w:val="center"/>
            <w:hideMark/>
          </w:tcPr>
          <w:p w14:paraId="441B1DF1" w14:textId="77777777" w:rsidR="00BE2DCD" w:rsidRPr="00BE2DCD" w:rsidRDefault="00BE2DCD" w:rsidP="00BE2DCD">
            <w:pPr>
              <w:rPr>
                <w:b/>
                <w:bCs/>
                <w:lang w:val="es-CL"/>
              </w:rPr>
            </w:pPr>
            <w:r w:rsidRPr="00BE2DCD">
              <w:rPr>
                <w:b/>
                <w:bCs/>
                <w:lang w:val="es-CL"/>
              </w:rPr>
              <w:t>Modelo de Negocio</w:t>
            </w:r>
          </w:p>
        </w:tc>
        <w:tc>
          <w:tcPr>
            <w:tcW w:w="0" w:type="auto"/>
            <w:vAlign w:val="center"/>
            <w:hideMark/>
          </w:tcPr>
          <w:p w14:paraId="5F588243" w14:textId="77777777" w:rsidR="00BE2DCD" w:rsidRPr="00BE2DCD" w:rsidRDefault="00BE2DCD" w:rsidP="00BE2DCD">
            <w:pPr>
              <w:rPr>
                <w:b/>
                <w:bCs/>
                <w:lang w:val="es-CL"/>
              </w:rPr>
            </w:pPr>
            <w:r w:rsidRPr="00BE2DCD">
              <w:rPr>
                <w:b/>
                <w:bCs/>
                <w:lang w:val="es-CL"/>
              </w:rPr>
              <w:t>Diferenciador Principal</w:t>
            </w:r>
          </w:p>
        </w:tc>
      </w:tr>
      <w:tr w:rsidR="00BE2DCD" w:rsidRPr="00BE2DCD" w14:paraId="4CC395DF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86A9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b/>
                <w:bCs/>
                <w:lang w:val="es-CL"/>
              </w:rPr>
              <w:t>Fintual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5B2A0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 xml:space="preserve">Fondos mutuos, </w:t>
            </w:r>
            <w:proofErr w:type="spellStart"/>
            <w:r w:rsidRPr="00BE2DCD">
              <w:rPr>
                <w:lang w:val="es-CL"/>
              </w:rPr>
              <w:t>ETFs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26490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Robo-</w:t>
            </w:r>
            <w:proofErr w:type="spellStart"/>
            <w:r w:rsidRPr="00BE2DCD">
              <w:rPr>
                <w:lang w:val="es-CL"/>
              </w:rPr>
              <w:t>advisor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8CA3E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Gestión automatizada de inversiones</w:t>
            </w:r>
          </w:p>
        </w:tc>
      </w:tr>
      <w:tr w:rsidR="00BE2DCD" w:rsidRPr="00BE2DCD" w14:paraId="7FF1BEBB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74B1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b/>
                <w:bCs/>
                <w:lang w:val="es-CL"/>
              </w:rPr>
              <w:t>Racional</w:t>
            </w:r>
          </w:p>
        </w:tc>
        <w:tc>
          <w:tcPr>
            <w:tcW w:w="0" w:type="auto"/>
            <w:vAlign w:val="center"/>
            <w:hideMark/>
          </w:tcPr>
          <w:p w14:paraId="30DE5443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lang w:val="es-CL"/>
              </w:rPr>
              <w:t>ETFs</w:t>
            </w:r>
            <w:proofErr w:type="spellEnd"/>
            <w:r w:rsidRPr="00BE2DCD">
              <w:rPr>
                <w:lang w:val="es-CL"/>
              </w:rPr>
              <w:t>, acciones internacionales</w:t>
            </w:r>
          </w:p>
        </w:tc>
        <w:tc>
          <w:tcPr>
            <w:tcW w:w="0" w:type="auto"/>
            <w:vAlign w:val="center"/>
            <w:hideMark/>
          </w:tcPr>
          <w:p w14:paraId="5C535D63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App de inversión</w:t>
            </w:r>
          </w:p>
        </w:tc>
        <w:tc>
          <w:tcPr>
            <w:tcW w:w="0" w:type="auto"/>
            <w:vAlign w:val="center"/>
            <w:hideMark/>
          </w:tcPr>
          <w:p w14:paraId="05329102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Enfoque en educación financiera</w:t>
            </w:r>
          </w:p>
        </w:tc>
      </w:tr>
      <w:tr w:rsidR="00BE2DCD" w:rsidRPr="00BE2DCD" w14:paraId="54631024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174C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b/>
                <w:bCs/>
                <w:lang w:val="es-CL"/>
              </w:rPr>
              <w:t>Cumplo</w:t>
            </w:r>
          </w:p>
        </w:tc>
        <w:tc>
          <w:tcPr>
            <w:tcW w:w="0" w:type="auto"/>
            <w:vAlign w:val="center"/>
            <w:hideMark/>
          </w:tcPr>
          <w:p w14:paraId="419DB91E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Préstamos P2P para empresas</w:t>
            </w:r>
          </w:p>
        </w:tc>
        <w:tc>
          <w:tcPr>
            <w:tcW w:w="0" w:type="auto"/>
            <w:vAlign w:val="center"/>
            <w:hideMark/>
          </w:tcPr>
          <w:p w14:paraId="5AD38D23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lang w:val="es-CL"/>
              </w:rPr>
              <w:t>Crowdlending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A5E5F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Financiación directa a pymes</w:t>
            </w:r>
          </w:p>
        </w:tc>
      </w:tr>
      <w:tr w:rsidR="00BE2DCD" w:rsidRPr="00BE2DCD" w14:paraId="59A9886B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F26AB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b/>
                <w:bCs/>
                <w:lang w:val="es-CL"/>
              </w:rPr>
              <w:lastRenderedPageBreak/>
              <w:t>RedCapital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B6182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lang w:val="es-CL"/>
              </w:rPr>
              <w:t>Factoring</w:t>
            </w:r>
            <w:proofErr w:type="spellEnd"/>
            <w:r w:rsidRPr="00BE2DCD">
              <w:rPr>
                <w:lang w:val="es-CL"/>
              </w:rPr>
              <w:t xml:space="preserve"> y </w:t>
            </w:r>
            <w:proofErr w:type="spellStart"/>
            <w:r w:rsidRPr="00BE2DCD">
              <w:rPr>
                <w:lang w:val="es-CL"/>
              </w:rPr>
              <w:t>crowdlending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8ADF0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Plataforma de inversión</w:t>
            </w:r>
          </w:p>
        </w:tc>
        <w:tc>
          <w:tcPr>
            <w:tcW w:w="0" w:type="auto"/>
            <w:vAlign w:val="center"/>
            <w:hideMark/>
          </w:tcPr>
          <w:p w14:paraId="3C45B7D0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Acceso a inversiones en facturas</w:t>
            </w:r>
          </w:p>
        </w:tc>
      </w:tr>
      <w:tr w:rsidR="00BE2DCD" w:rsidRPr="00BE2DCD" w14:paraId="09536F5A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5340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b/>
                <w:bCs/>
                <w:lang w:val="es-CL"/>
              </w:rPr>
              <w:t>Broota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DAB0C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lang w:val="es-CL"/>
              </w:rPr>
              <w:t>Equity</w:t>
            </w:r>
            <w:proofErr w:type="spellEnd"/>
            <w:r w:rsidRPr="00BE2DCD">
              <w:rPr>
                <w:lang w:val="es-CL"/>
              </w:rPr>
              <w:t xml:space="preserve"> crowdfunding</w:t>
            </w:r>
          </w:p>
        </w:tc>
        <w:tc>
          <w:tcPr>
            <w:tcW w:w="0" w:type="auto"/>
            <w:vAlign w:val="center"/>
            <w:hideMark/>
          </w:tcPr>
          <w:p w14:paraId="0C97BB50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Inversión en startups</w:t>
            </w:r>
          </w:p>
        </w:tc>
        <w:tc>
          <w:tcPr>
            <w:tcW w:w="0" w:type="auto"/>
            <w:vAlign w:val="center"/>
            <w:hideMark/>
          </w:tcPr>
          <w:p w14:paraId="33F99845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Participación en capital de empresas</w:t>
            </w:r>
          </w:p>
        </w:tc>
      </w:tr>
      <w:tr w:rsidR="00BE2DCD" w:rsidRPr="00BE2DCD" w14:paraId="48A8EDBD" w14:textId="77777777" w:rsidTr="00BE2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92D4" w14:textId="77777777" w:rsidR="00BE2DCD" w:rsidRPr="00BE2DCD" w:rsidRDefault="00BE2DCD" w:rsidP="00BE2DCD">
            <w:pPr>
              <w:rPr>
                <w:lang w:val="es-CL"/>
              </w:rPr>
            </w:pPr>
            <w:proofErr w:type="spellStart"/>
            <w:r w:rsidRPr="00BE2DCD">
              <w:rPr>
                <w:b/>
                <w:bCs/>
                <w:lang w:val="es-CL"/>
              </w:rPr>
              <w:t>Alprestamo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4C5A1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Comparador de productos financieros</w:t>
            </w:r>
          </w:p>
        </w:tc>
        <w:tc>
          <w:tcPr>
            <w:tcW w:w="0" w:type="auto"/>
            <w:vAlign w:val="center"/>
            <w:hideMark/>
          </w:tcPr>
          <w:p w14:paraId="219E7992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Marketplace financiero</w:t>
            </w:r>
          </w:p>
        </w:tc>
        <w:tc>
          <w:tcPr>
            <w:tcW w:w="0" w:type="auto"/>
            <w:vAlign w:val="center"/>
            <w:hideMark/>
          </w:tcPr>
          <w:p w14:paraId="57AAA5D6" w14:textId="77777777" w:rsidR="00BE2DCD" w:rsidRPr="00BE2DCD" w:rsidRDefault="00BE2DCD" w:rsidP="00BE2DCD">
            <w:pPr>
              <w:rPr>
                <w:lang w:val="es-CL"/>
              </w:rPr>
            </w:pPr>
            <w:r w:rsidRPr="00BE2DCD">
              <w:rPr>
                <w:lang w:val="es-CL"/>
              </w:rPr>
              <w:t>Comparación de créditos y tarjetas</w:t>
            </w:r>
          </w:p>
        </w:tc>
      </w:tr>
    </w:tbl>
    <w:p w14:paraId="031DA323" w14:textId="77777777" w:rsidR="00BE2DCD" w:rsidRPr="00793292" w:rsidRDefault="00BE2DCD">
      <w:pPr>
        <w:rPr>
          <w:lang w:val="es-CL"/>
        </w:rPr>
      </w:pPr>
    </w:p>
    <w:p w14:paraId="678458B0" w14:textId="77777777" w:rsidR="00BE2DCD" w:rsidRPr="00793292" w:rsidRDefault="00BE2DCD">
      <w:pPr>
        <w:rPr>
          <w:lang w:val="es-CL"/>
        </w:rPr>
      </w:pPr>
    </w:p>
    <w:p w14:paraId="5D2498A1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rFonts w:ascii="Segoe UI Emoji" w:hAnsi="Segoe UI Emoji" w:cs="Segoe UI Emoji"/>
          <w:b/>
          <w:bCs/>
          <w:lang w:val="es-CL"/>
        </w:rPr>
        <w:t>🔍</w:t>
      </w:r>
      <w:r w:rsidRPr="00793292">
        <w:rPr>
          <w:b/>
          <w:bCs/>
          <w:lang w:val="es-CL"/>
        </w:rPr>
        <w:t xml:space="preserve"> Análisis de Competencia</w:t>
      </w:r>
    </w:p>
    <w:p w14:paraId="60003C11" w14:textId="77777777" w:rsidR="00793292" w:rsidRPr="00793292" w:rsidRDefault="00793292" w:rsidP="00793292">
      <w:pPr>
        <w:numPr>
          <w:ilvl w:val="0"/>
          <w:numId w:val="10"/>
        </w:numPr>
        <w:rPr>
          <w:lang w:val="es-CL"/>
        </w:rPr>
      </w:pPr>
      <w:proofErr w:type="spellStart"/>
      <w:r w:rsidRPr="00793292">
        <w:rPr>
          <w:b/>
          <w:bCs/>
          <w:lang w:val="es-CL"/>
        </w:rPr>
        <w:t>Fintual</w:t>
      </w:r>
      <w:proofErr w:type="spellEnd"/>
      <w:r w:rsidRPr="00793292">
        <w:rPr>
          <w:b/>
          <w:bCs/>
          <w:lang w:val="es-CL"/>
        </w:rPr>
        <w:t xml:space="preserve"> y Racional</w:t>
      </w:r>
      <w:r w:rsidRPr="00793292">
        <w:rPr>
          <w:lang w:val="es-CL"/>
        </w:rPr>
        <w:t xml:space="preserve">: Ofrecen soluciones de inversión automatizada y educación financiera, respectivamente, enfocadas en fondos mutuos y </w:t>
      </w:r>
      <w:proofErr w:type="spellStart"/>
      <w:r w:rsidRPr="00793292">
        <w:rPr>
          <w:lang w:val="es-CL"/>
        </w:rPr>
        <w:t>ETFs</w:t>
      </w:r>
      <w:proofErr w:type="spellEnd"/>
      <w:r w:rsidRPr="00793292">
        <w:rPr>
          <w:lang w:val="es-CL"/>
        </w:rPr>
        <w:t>.​</w:t>
      </w:r>
      <w:hyperlink r:id="rId6" w:tgtFrame="_blank" w:history="1">
        <w:r w:rsidRPr="00793292">
          <w:rPr>
            <w:rStyle w:val="Hipervnculo"/>
            <w:lang w:val="es-CL"/>
          </w:rPr>
          <w:t>Chócale</w:t>
        </w:r>
      </w:hyperlink>
    </w:p>
    <w:p w14:paraId="040D4161" w14:textId="77777777" w:rsidR="00793292" w:rsidRPr="00793292" w:rsidRDefault="00793292" w:rsidP="00793292">
      <w:pPr>
        <w:numPr>
          <w:ilvl w:val="0"/>
          <w:numId w:val="10"/>
        </w:numPr>
        <w:rPr>
          <w:lang w:val="es-CL"/>
        </w:rPr>
      </w:pPr>
      <w:r w:rsidRPr="00793292">
        <w:rPr>
          <w:b/>
          <w:bCs/>
          <w:lang w:val="es-CL"/>
        </w:rPr>
        <w:t xml:space="preserve">Cumplo y </w:t>
      </w:r>
      <w:proofErr w:type="spellStart"/>
      <w:r w:rsidRPr="00793292">
        <w:rPr>
          <w:b/>
          <w:bCs/>
          <w:lang w:val="es-CL"/>
        </w:rPr>
        <w:t>RedCapital</w:t>
      </w:r>
      <w:proofErr w:type="spellEnd"/>
      <w:r w:rsidRPr="00793292">
        <w:rPr>
          <w:lang w:val="es-CL"/>
        </w:rPr>
        <w:t xml:space="preserve">: Se centran en el financiamiento a pymes mediante préstamos P2P y </w:t>
      </w:r>
      <w:proofErr w:type="spellStart"/>
      <w:r w:rsidRPr="00793292">
        <w:rPr>
          <w:lang w:val="es-CL"/>
        </w:rPr>
        <w:t>factoring</w:t>
      </w:r>
      <w:proofErr w:type="spellEnd"/>
      <w:r w:rsidRPr="00793292">
        <w:rPr>
          <w:lang w:val="es-CL"/>
        </w:rPr>
        <w:t>, permitiendo a los inversionistas participar en este tipo de activos.​</w:t>
      </w:r>
    </w:p>
    <w:p w14:paraId="0B91DA9E" w14:textId="77777777" w:rsidR="00793292" w:rsidRPr="00793292" w:rsidRDefault="00793292" w:rsidP="00793292">
      <w:pPr>
        <w:numPr>
          <w:ilvl w:val="0"/>
          <w:numId w:val="10"/>
        </w:numPr>
        <w:rPr>
          <w:lang w:val="es-CL"/>
        </w:rPr>
      </w:pPr>
      <w:proofErr w:type="spellStart"/>
      <w:r w:rsidRPr="00793292">
        <w:rPr>
          <w:b/>
          <w:bCs/>
          <w:lang w:val="es-CL"/>
        </w:rPr>
        <w:t>Broota</w:t>
      </w:r>
      <w:proofErr w:type="spellEnd"/>
      <w:r w:rsidRPr="00793292">
        <w:rPr>
          <w:lang w:val="es-CL"/>
        </w:rPr>
        <w:t xml:space="preserve">: Especializada en </w:t>
      </w:r>
      <w:proofErr w:type="spellStart"/>
      <w:r w:rsidRPr="00793292">
        <w:rPr>
          <w:lang w:val="es-CL"/>
        </w:rPr>
        <w:t>equity</w:t>
      </w:r>
      <w:proofErr w:type="spellEnd"/>
      <w:r w:rsidRPr="00793292">
        <w:rPr>
          <w:lang w:val="es-CL"/>
        </w:rPr>
        <w:t xml:space="preserve"> crowdfunding, brinda oportunidades de inversión en startups chilenas.​</w:t>
      </w:r>
    </w:p>
    <w:p w14:paraId="757C9199" w14:textId="77777777" w:rsidR="00793292" w:rsidRPr="00793292" w:rsidRDefault="00793292" w:rsidP="00793292">
      <w:pPr>
        <w:numPr>
          <w:ilvl w:val="0"/>
          <w:numId w:val="10"/>
        </w:numPr>
        <w:rPr>
          <w:lang w:val="es-CL"/>
        </w:rPr>
      </w:pPr>
      <w:proofErr w:type="spellStart"/>
      <w:r w:rsidRPr="00793292">
        <w:rPr>
          <w:b/>
          <w:bCs/>
          <w:lang w:val="es-CL"/>
        </w:rPr>
        <w:t>Alprestamo</w:t>
      </w:r>
      <w:proofErr w:type="spellEnd"/>
      <w:r w:rsidRPr="00793292">
        <w:rPr>
          <w:lang w:val="es-CL"/>
        </w:rPr>
        <w:t xml:space="preserve">: Recientemente ingresó al mercado chileno como un </w:t>
      </w:r>
      <w:proofErr w:type="spellStart"/>
      <w:r w:rsidRPr="00793292">
        <w:rPr>
          <w:lang w:val="es-CL"/>
        </w:rPr>
        <w:t>marketplace</w:t>
      </w:r>
      <w:proofErr w:type="spellEnd"/>
      <w:r w:rsidRPr="00793292">
        <w:rPr>
          <w:lang w:val="es-CL"/>
        </w:rPr>
        <w:t xml:space="preserve"> financiero que permite comparar productos como créditos y tarjetas, con una inversión inicial de USD $1,5 millones .​</w:t>
      </w:r>
      <w:hyperlink r:id="rId7" w:tgtFrame="_blank" w:history="1">
        <w:r w:rsidRPr="00793292">
          <w:rPr>
            <w:rStyle w:val="Hipervnculo"/>
            <w:lang w:val="es-CL"/>
          </w:rPr>
          <w:t xml:space="preserve">Startups Latam+2¡Bienvenidos a </w:t>
        </w:r>
        <w:proofErr w:type="spellStart"/>
        <w:r w:rsidRPr="00793292">
          <w:rPr>
            <w:rStyle w:val="Hipervnculo"/>
            <w:lang w:val="es-CL"/>
          </w:rPr>
          <w:t>FinteChile</w:t>
        </w:r>
        <w:proofErr w:type="spellEnd"/>
        <w:r w:rsidRPr="00793292">
          <w:rPr>
            <w:rStyle w:val="Hipervnculo"/>
            <w:lang w:val="es-CL"/>
          </w:rPr>
          <w:t>!+2coinscrapfinance.com+2</w:t>
        </w:r>
      </w:hyperlink>
    </w:p>
    <w:p w14:paraId="46EA8F3F" w14:textId="77777777" w:rsidR="00793292" w:rsidRPr="00793292" w:rsidRDefault="00793292" w:rsidP="00793292">
      <w:pPr>
        <w:rPr>
          <w:lang w:val="es-CL"/>
        </w:rPr>
      </w:pPr>
      <w:r w:rsidRPr="00793292">
        <w:rPr>
          <w:lang w:val="es-CL"/>
        </w:rPr>
        <w:pict w14:anchorId="421FE86E">
          <v:rect id="_x0000_i1031" style="width:0;height:1.5pt" o:hralign="center" o:hrstd="t" o:hr="t" fillcolor="#a0a0a0" stroked="f"/>
        </w:pict>
      </w:r>
    </w:p>
    <w:p w14:paraId="2F8636AF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rFonts w:ascii="Segoe UI Emoji" w:hAnsi="Segoe UI Emoji" w:cs="Segoe UI Emoji"/>
          <w:b/>
          <w:bCs/>
          <w:lang w:val="es-CL"/>
        </w:rPr>
        <w:t>🧩</w:t>
      </w:r>
      <w:r w:rsidRPr="00793292">
        <w:rPr>
          <w:b/>
          <w:bCs/>
          <w:lang w:val="es-CL"/>
        </w:rPr>
        <w:t xml:space="preserve"> Oportunidades para </w:t>
      </w:r>
      <w:proofErr w:type="spellStart"/>
      <w:r w:rsidRPr="00793292">
        <w:rPr>
          <w:b/>
          <w:bCs/>
          <w:lang w:val="es-CL"/>
        </w:rPr>
        <w:t>RupuX</w:t>
      </w:r>
      <w:proofErr w:type="spellEnd"/>
    </w:p>
    <w:p w14:paraId="4AECA666" w14:textId="77777777" w:rsidR="00793292" w:rsidRPr="00793292" w:rsidRDefault="00793292" w:rsidP="00793292">
      <w:pPr>
        <w:rPr>
          <w:lang w:val="es-CL"/>
        </w:rPr>
      </w:pPr>
      <w:r w:rsidRPr="00793292">
        <w:rPr>
          <w:lang w:val="es-CL"/>
        </w:rPr>
        <w:t xml:space="preserve">Aunque existen diversas plataformas que ofrecen productos financieros específicos, hay una oportunidad para </w:t>
      </w:r>
      <w:proofErr w:type="spellStart"/>
      <w:r w:rsidRPr="00793292">
        <w:rPr>
          <w:lang w:val="es-CL"/>
        </w:rPr>
        <w:t>RupuX</w:t>
      </w:r>
      <w:proofErr w:type="spellEnd"/>
      <w:r w:rsidRPr="00793292">
        <w:rPr>
          <w:lang w:val="es-CL"/>
        </w:rPr>
        <w:t xml:space="preserve"> de diferenciarse como un </w:t>
      </w:r>
      <w:r w:rsidRPr="00793292">
        <w:rPr>
          <w:b/>
          <w:bCs/>
          <w:lang w:val="es-CL"/>
        </w:rPr>
        <w:t>agregador integral</w:t>
      </w:r>
      <w:r w:rsidRPr="00793292">
        <w:rPr>
          <w:lang w:val="es-CL"/>
        </w:rPr>
        <w:t xml:space="preserve"> que:​</w:t>
      </w:r>
    </w:p>
    <w:p w14:paraId="73B87430" w14:textId="77777777" w:rsidR="00793292" w:rsidRPr="00793292" w:rsidRDefault="00793292" w:rsidP="00793292">
      <w:pPr>
        <w:numPr>
          <w:ilvl w:val="0"/>
          <w:numId w:val="11"/>
        </w:numPr>
        <w:rPr>
          <w:lang w:val="es-CL"/>
        </w:rPr>
      </w:pPr>
      <w:r w:rsidRPr="00793292">
        <w:rPr>
          <w:lang w:val="es-CL"/>
        </w:rPr>
        <w:t>Centralice diversas opciones de inversión en un solo lugar.​</w:t>
      </w:r>
    </w:p>
    <w:p w14:paraId="064E4D2D" w14:textId="77777777" w:rsidR="00793292" w:rsidRPr="00793292" w:rsidRDefault="00793292" w:rsidP="00793292">
      <w:pPr>
        <w:numPr>
          <w:ilvl w:val="0"/>
          <w:numId w:val="11"/>
        </w:numPr>
        <w:rPr>
          <w:lang w:val="es-CL"/>
        </w:rPr>
      </w:pPr>
      <w:r w:rsidRPr="00793292">
        <w:rPr>
          <w:lang w:val="es-CL"/>
        </w:rPr>
        <w:t>Proporcione herramientas de análisis y seguimiento de portafolios.​</w:t>
      </w:r>
    </w:p>
    <w:p w14:paraId="04F37504" w14:textId="77777777" w:rsidR="00793292" w:rsidRPr="00793292" w:rsidRDefault="00793292" w:rsidP="00793292">
      <w:pPr>
        <w:numPr>
          <w:ilvl w:val="0"/>
          <w:numId w:val="11"/>
        </w:numPr>
        <w:rPr>
          <w:lang w:val="es-CL"/>
        </w:rPr>
      </w:pPr>
      <w:r w:rsidRPr="00793292">
        <w:rPr>
          <w:lang w:val="es-CL"/>
        </w:rPr>
        <w:t xml:space="preserve">Facilite la diversificación de inversiones para usuarios </w:t>
      </w:r>
      <w:proofErr w:type="spellStart"/>
      <w:r w:rsidRPr="00793292">
        <w:rPr>
          <w:lang w:val="es-CL"/>
        </w:rPr>
        <w:t>retail</w:t>
      </w:r>
      <w:proofErr w:type="spellEnd"/>
      <w:r w:rsidRPr="00793292">
        <w:rPr>
          <w:lang w:val="es-CL"/>
        </w:rPr>
        <w:t>.​</w:t>
      </w:r>
    </w:p>
    <w:p w14:paraId="0ADCE0BD" w14:textId="77777777" w:rsidR="00793292" w:rsidRPr="00793292" w:rsidRDefault="00793292" w:rsidP="00793292">
      <w:pPr>
        <w:numPr>
          <w:ilvl w:val="0"/>
          <w:numId w:val="11"/>
        </w:numPr>
        <w:rPr>
          <w:lang w:val="es-CL"/>
        </w:rPr>
      </w:pPr>
      <w:r w:rsidRPr="00793292">
        <w:rPr>
          <w:lang w:val="es-CL"/>
        </w:rPr>
        <w:t>Ofrezca una experiencia de usuario moderna y confiable.</w:t>
      </w:r>
    </w:p>
    <w:p w14:paraId="1E91581E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b/>
          <w:bCs/>
          <w:lang w:val="es-CL"/>
        </w:rPr>
        <w:lastRenderedPageBreak/>
        <w:t>8. Análisis FODA</w:t>
      </w:r>
    </w:p>
    <w:p w14:paraId="48EE3DDB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b/>
          <w:bCs/>
          <w:lang w:val="es-CL"/>
        </w:rPr>
        <w:t>Fortalezas</w:t>
      </w:r>
    </w:p>
    <w:p w14:paraId="76C7D4EB" w14:textId="77777777" w:rsidR="00793292" w:rsidRPr="00793292" w:rsidRDefault="00793292" w:rsidP="00793292">
      <w:pPr>
        <w:numPr>
          <w:ilvl w:val="0"/>
          <w:numId w:val="12"/>
        </w:numPr>
        <w:rPr>
          <w:lang w:val="es-CL"/>
        </w:rPr>
      </w:pPr>
      <w:r w:rsidRPr="00793292">
        <w:rPr>
          <w:lang w:val="es-CL"/>
        </w:rPr>
        <w:t>Modelo sin custodia reduce complejidad legal y regulatoria.</w:t>
      </w:r>
    </w:p>
    <w:p w14:paraId="6B403DD2" w14:textId="77777777" w:rsidR="00793292" w:rsidRPr="00793292" w:rsidRDefault="00793292" w:rsidP="00793292">
      <w:pPr>
        <w:numPr>
          <w:ilvl w:val="0"/>
          <w:numId w:val="12"/>
        </w:numPr>
        <w:rPr>
          <w:lang w:val="es-CL"/>
        </w:rPr>
      </w:pPr>
      <w:r w:rsidRPr="00793292">
        <w:rPr>
          <w:lang w:val="es-CL"/>
        </w:rPr>
        <w:t xml:space="preserve">Plataforma que permite acceso diversificado a múltiples tipos de inversiones (ETF, inmobiliarias, </w:t>
      </w:r>
      <w:proofErr w:type="spellStart"/>
      <w:r w:rsidRPr="00793292">
        <w:rPr>
          <w:lang w:val="es-CL"/>
        </w:rPr>
        <w:t>factoring</w:t>
      </w:r>
      <w:proofErr w:type="spellEnd"/>
      <w:r w:rsidRPr="00793292">
        <w:rPr>
          <w:lang w:val="es-CL"/>
        </w:rPr>
        <w:t>, crowdfunding).</w:t>
      </w:r>
    </w:p>
    <w:p w14:paraId="1A908446" w14:textId="77777777" w:rsidR="00793292" w:rsidRPr="00793292" w:rsidRDefault="00793292" w:rsidP="00793292">
      <w:pPr>
        <w:numPr>
          <w:ilvl w:val="0"/>
          <w:numId w:val="12"/>
        </w:numPr>
        <w:rPr>
          <w:lang w:val="es-CL"/>
        </w:rPr>
      </w:pPr>
      <w:r w:rsidRPr="00793292">
        <w:rPr>
          <w:lang w:val="es-CL"/>
        </w:rPr>
        <w:t>Enfoque en transparencia: acceso directo a proveedor y flujo de inversión.</w:t>
      </w:r>
    </w:p>
    <w:p w14:paraId="352F22F5" w14:textId="77777777" w:rsidR="00793292" w:rsidRPr="00793292" w:rsidRDefault="00793292" w:rsidP="00793292">
      <w:pPr>
        <w:numPr>
          <w:ilvl w:val="0"/>
          <w:numId w:val="12"/>
        </w:numPr>
        <w:rPr>
          <w:lang w:val="es-CL"/>
        </w:rPr>
      </w:pPr>
      <w:r w:rsidRPr="00793292">
        <w:rPr>
          <w:lang w:val="es-CL"/>
        </w:rPr>
        <w:t xml:space="preserve">Escalabilidad a través de integración por </w:t>
      </w:r>
      <w:proofErr w:type="spellStart"/>
      <w:r w:rsidRPr="00793292">
        <w:rPr>
          <w:lang w:val="es-CL"/>
        </w:rPr>
        <w:t>APIs</w:t>
      </w:r>
      <w:proofErr w:type="spellEnd"/>
      <w:r w:rsidRPr="00793292">
        <w:rPr>
          <w:lang w:val="es-CL"/>
        </w:rPr>
        <w:t>.</w:t>
      </w:r>
    </w:p>
    <w:p w14:paraId="6C5CED50" w14:textId="77777777" w:rsidR="00793292" w:rsidRPr="00793292" w:rsidRDefault="00793292" w:rsidP="00793292">
      <w:pPr>
        <w:numPr>
          <w:ilvl w:val="0"/>
          <w:numId w:val="12"/>
        </w:numPr>
        <w:rPr>
          <w:lang w:val="es-CL"/>
        </w:rPr>
      </w:pPr>
      <w:r w:rsidRPr="00793292">
        <w:rPr>
          <w:lang w:val="es-CL"/>
        </w:rPr>
        <w:t>Modelo de monetización por conversión ya validado en otras industrias.</w:t>
      </w:r>
    </w:p>
    <w:p w14:paraId="44090DDF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b/>
          <w:bCs/>
          <w:lang w:val="es-CL"/>
        </w:rPr>
        <w:t>Oportunidades</w:t>
      </w:r>
    </w:p>
    <w:p w14:paraId="2A660EF0" w14:textId="77777777" w:rsidR="00793292" w:rsidRPr="00793292" w:rsidRDefault="00793292" w:rsidP="00793292">
      <w:pPr>
        <w:numPr>
          <w:ilvl w:val="0"/>
          <w:numId w:val="13"/>
        </w:numPr>
        <w:rPr>
          <w:lang w:val="es-CL"/>
        </w:rPr>
      </w:pPr>
      <w:r w:rsidRPr="00793292">
        <w:rPr>
          <w:lang w:val="es-CL"/>
        </w:rPr>
        <w:t xml:space="preserve">Crecimiento sostenido del ecosistema </w:t>
      </w:r>
      <w:proofErr w:type="spellStart"/>
      <w:r w:rsidRPr="00793292">
        <w:rPr>
          <w:lang w:val="es-CL"/>
        </w:rPr>
        <w:t>fintech</w:t>
      </w:r>
      <w:proofErr w:type="spellEnd"/>
      <w:r w:rsidRPr="00793292">
        <w:rPr>
          <w:lang w:val="es-CL"/>
        </w:rPr>
        <w:t xml:space="preserve"> en Chile y Latinoamérica.</w:t>
      </w:r>
    </w:p>
    <w:p w14:paraId="2857C862" w14:textId="77777777" w:rsidR="00793292" w:rsidRPr="00793292" w:rsidRDefault="00793292" w:rsidP="00793292">
      <w:pPr>
        <w:numPr>
          <w:ilvl w:val="0"/>
          <w:numId w:val="13"/>
        </w:numPr>
        <w:rPr>
          <w:lang w:val="es-CL"/>
        </w:rPr>
      </w:pPr>
      <w:r w:rsidRPr="00793292">
        <w:rPr>
          <w:lang w:val="es-CL"/>
        </w:rPr>
        <w:t xml:space="preserve">Interés creciente del </w:t>
      </w:r>
      <w:proofErr w:type="spellStart"/>
      <w:r w:rsidRPr="00793292">
        <w:rPr>
          <w:lang w:val="es-CL"/>
        </w:rPr>
        <w:t>retail</w:t>
      </w:r>
      <w:proofErr w:type="spellEnd"/>
      <w:r w:rsidRPr="00793292">
        <w:rPr>
          <w:lang w:val="es-CL"/>
        </w:rPr>
        <w:t xml:space="preserve"> por plataformas de inversión simples y diversificadas.</w:t>
      </w:r>
    </w:p>
    <w:p w14:paraId="4AAF1E1C" w14:textId="77777777" w:rsidR="00793292" w:rsidRPr="00793292" w:rsidRDefault="00793292" w:rsidP="00793292">
      <w:pPr>
        <w:numPr>
          <w:ilvl w:val="0"/>
          <w:numId w:val="13"/>
        </w:numPr>
        <w:rPr>
          <w:lang w:val="es-CL"/>
        </w:rPr>
      </w:pPr>
      <w:r w:rsidRPr="00793292">
        <w:rPr>
          <w:lang w:val="es-CL"/>
        </w:rPr>
        <w:t xml:space="preserve">Espacio para posicionarse como primer </w:t>
      </w:r>
      <w:proofErr w:type="spellStart"/>
      <w:r w:rsidRPr="00793292">
        <w:rPr>
          <w:lang w:val="es-CL"/>
        </w:rPr>
        <w:t>marketplace</w:t>
      </w:r>
      <w:proofErr w:type="spellEnd"/>
      <w:r w:rsidRPr="00793292">
        <w:rPr>
          <w:lang w:val="es-CL"/>
        </w:rPr>
        <w:t xml:space="preserve"> financiero integral en Chile.</w:t>
      </w:r>
    </w:p>
    <w:p w14:paraId="3B22EF17" w14:textId="77777777" w:rsidR="00793292" w:rsidRPr="00793292" w:rsidRDefault="00793292" w:rsidP="00793292">
      <w:pPr>
        <w:numPr>
          <w:ilvl w:val="0"/>
          <w:numId w:val="13"/>
        </w:numPr>
        <w:rPr>
          <w:lang w:val="es-CL"/>
        </w:rPr>
      </w:pPr>
      <w:r w:rsidRPr="00793292">
        <w:rPr>
          <w:lang w:val="es-CL"/>
        </w:rPr>
        <w:t>Posibilidad de agregar servicios premium o analíticos en el futuro.</w:t>
      </w:r>
    </w:p>
    <w:p w14:paraId="463B13CE" w14:textId="77777777" w:rsidR="00793292" w:rsidRPr="00793292" w:rsidRDefault="00793292" w:rsidP="00793292">
      <w:pPr>
        <w:numPr>
          <w:ilvl w:val="0"/>
          <w:numId w:val="13"/>
        </w:numPr>
        <w:rPr>
          <w:lang w:val="es-CL"/>
        </w:rPr>
      </w:pPr>
      <w:r w:rsidRPr="00793292">
        <w:rPr>
          <w:lang w:val="es-CL"/>
        </w:rPr>
        <w:t>Tendencia global hacia la democratización financiera.</w:t>
      </w:r>
    </w:p>
    <w:p w14:paraId="6373A67E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b/>
          <w:bCs/>
          <w:lang w:val="es-CL"/>
        </w:rPr>
        <w:t>Debilidades</w:t>
      </w:r>
    </w:p>
    <w:p w14:paraId="66C715C0" w14:textId="77777777" w:rsidR="00793292" w:rsidRPr="00793292" w:rsidRDefault="00793292" w:rsidP="00793292">
      <w:pPr>
        <w:numPr>
          <w:ilvl w:val="0"/>
          <w:numId w:val="14"/>
        </w:numPr>
        <w:rPr>
          <w:lang w:val="es-CL"/>
        </w:rPr>
      </w:pPr>
      <w:r w:rsidRPr="00793292">
        <w:rPr>
          <w:lang w:val="es-CL"/>
        </w:rPr>
        <w:t>Dependencia de terceros (plataformas asociadas) para calidad y frecuencia de datos.</w:t>
      </w:r>
    </w:p>
    <w:p w14:paraId="7E9A48C1" w14:textId="77777777" w:rsidR="00793292" w:rsidRPr="00793292" w:rsidRDefault="00793292" w:rsidP="00793292">
      <w:pPr>
        <w:numPr>
          <w:ilvl w:val="0"/>
          <w:numId w:val="14"/>
        </w:numPr>
        <w:rPr>
          <w:lang w:val="es-CL"/>
        </w:rPr>
      </w:pPr>
      <w:r w:rsidRPr="00793292">
        <w:rPr>
          <w:lang w:val="es-CL"/>
        </w:rPr>
        <w:t>Limitaciones técnicas si no se cuenta con integraciones robustas desde el inicio.</w:t>
      </w:r>
    </w:p>
    <w:p w14:paraId="7FE6046D" w14:textId="77777777" w:rsidR="00793292" w:rsidRPr="00793292" w:rsidRDefault="00793292" w:rsidP="00793292">
      <w:pPr>
        <w:numPr>
          <w:ilvl w:val="0"/>
          <w:numId w:val="14"/>
        </w:numPr>
        <w:rPr>
          <w:lang w:val="es-CL"/>
        </w:rPr>
      </w:pPr>
      <w:r w:rsidRPr="00793292">
        <w:rPr>
          <w:lang w:val="es-CL"/>
        </w:rPr>
        <w:t>Baja percepción inicial de confianza si no se comunica bien el rol de intermediario.</w:t>
      </w:r>
    </w:p>
    <w:p w14:paraId="3644D497" w14:textId="77777777" w:rsidR="00793292" w:rsidRPr="00793292" w:rsidRDefault="00793292" w:rsidP="00793292">
      <w:pPr>
        <w:numPr>
          <w:ilvl w:val="0"/>
          <w:numId w:val="14"/>
        </w:numPr>
        <w:rPr>
          <w:lang w:val="es-CL"/>
        </w:rPr>
      </w:pPr>
      <w:r w:rsidRPr="00793292">
        <w:rPr>
          <w:lang w:val="es-CL"/>
        </w:rPr>
        <w:t>Necesidad constante de mantener relaciones comerciales activas con múltiples plataformas.</w:t>
      </w:r>
    </w:p>
    <w:p w14:paraId="099C7C9A" w14:textId="77777777" w:rsidR="00793292" w:rsidRPr="00793292" w:rsidRDefault="00793292" w:rsidP="00793292">
      <w:pPr>
        <w:rPr>
          <w:b/>
          <w:bCs/>
          <w:lang w:val="es-CL"/>
        </w:rPr>
      </w:pPr>
      <w:r w:rsidRPr="00793292">
        <w:rPr>
          <w:b/>
          <w:bCs/>
          <w:lang w:val="es-CL"/>
        </w:rPr>
        <w:t>Amenazas</w:t>
      </w:r>
    </w:p>
    <w:p w14:paraId="5364C7F5" w14:textId="77777777" w:rsidR="00793292" w:rsidRPr="00793292" w:rsidRDefault="00793292" w:rsidP="00793292">
      <w:pPr>
        <w:numPr>
          <w:ilvl w:val="0"/>
          <w:numId w:val="15"/>
        </w:numPr>
        <w:rPr>
          <w:lang w:val="es-CL"/>
        </w:rPr>
      </w:pPr>
      <w:r w:rsidRPr="00793292">
        <w:rPr>
          <w:lang w:val="es-CL"/>
        </w:rPr>
        <w:t xml:space="preserve">Nuevos actores con mayor capital que ingresen al mismo nicho (bancos, aseguradoras, grandes </w:t>
      </w:r>
      <w:proofErr w:type="spellStart"/>
      <w:r w:rsidRPr="00793292">
        <w:rPr>
          <w:lang w:val="es-CL"/>
        </w:rPr>
        <w:t>fintechs</w:t>
      </w:r>
      <w:proofErr w:type="spellEnd"/>
      <w:r w:rsidRPr="00793292">
        <w:rPr>
          <w:lang w:val="es-CL"/>
        </w:rPr>
        <w:t>).</w:t>
      </w:r>
    </w:p>
    <w:p w14:paraId="5C57DBB1" w14:textId="77777777" w:rsidR="00793292" w:rsidRPr="00793292" w:rsidRDefault="00793292" w:rsidP="00793292">
      <w:pPr>
        <w:numPr>
          <w:ilvl w:val="0"/>
          <w:numId w:val="15"/>
        </w:numPr>
        <w:rPr>
          <w:lang w:val="es-CL"/>
        </w:rPr>
      </w:pPr>
      <w:r w:rsidRPr="00793292">
        <w:rPr>
          <w:lang w:val="es-CL"/>
        </w:rPr>
        <w:t>Cambios en la Ley Fintech o regulación que limite el uso de afiliación/redirección.</w:t>
      </w:r>
    </w:p>
    <w:p w14:paraId="3193FF67" w14:textId="77777777" w:rsidR="00793292" w:rsidRPr="00793292" w:rsidRDefault="00793292" w:rsidP="00793292">
      <w:pPr>
        <w:numPr>
          <w:ilvl w:val="0"/>
          <w:numId w:val="15"/>
        </w:numPr>
        <w:rPr>
          <w:lang w:val="es-CL"/>
        </w:rPr>
      </w:pPr>
      <w:r w:rsidRPr="00793292">
        <w:rPr>
          <w:lang w:val="es-CL"/>
        </w:rPr>
        <w:t>Saturación del mercado con soluciones similares que no agreguen valor real.</w:t>
      </w:r>
    </w:p>
    <w:p w14:paraId="15B9CDB0" w14:textId="77777777" w:rsidR="00793292" w:rsidRDefault="00793292" w:rsidP="00793292">
      <w:pPr>
        <w:numPr>
          <w:ilvl w:val="0"/>
          <w:numId w:val="15"/>
        </w:numPr>
        <w:rPr>
          <w:lang w:val="es-CL"/>
        </w:rPr>
      </w:pPr>
      <w:r w:rsidRPr="00793292">
        <w:rPr>
          <w:lang w:val="es-CL"/>
        </w:rPr>
        <w:t>Riesgo reputacional por asociación con plataformas de baja confiabilidad.</w:t>
      </w:r>
    </w:p>
    <w:p w14:paraId="6212B650" w14:textId="77777777" w:rsidR="00BD2365" w:rsidRDefault="00BD2365" w:rsidP="00BD2365">
      <w:pPr>
        <w:rPr>
          <w:lang w:val="es-CL"/>
        </w:rPr>
      </w:pPr>
    </w:p>
    <w:p w14:paraId="2DBC24AD" w14:textId="77777777" w:rsidR="00BD2365" w:rsidRPr="00BD2365" w:rsidRDefault="00BD2365" w:rsidP="00BD2365">
      <w:pPr>
        <w:rPr>
          <w:b/>
          <w:bCs/>
          <w:lang w:val="es-CL"/>
        </w:rPr>
      </w:pPr>
      <w:r w:rsidRPr="00BD2365">
        <w:rPr>
          <w:b/>
          <w:bCs/>
          <w:lang w:val="es-CL"/>
        </w:rPr>
        <w:lastRenderedPageBreak/>
        <w:t xml:space="preserve">Recursos Clave (Key </w:t>
      </w:r>
      <w:proofErr w:type="spellStart"/>
      <w:r w:rsidRPr="00BD2365">
        <w:rPr>
          <w:b/>
          <w:bCs/>
          <w:lang w:val="es-CL"/>
        </w:rPr>
        <w:t>Resources</w:t>
      </w:r>
      <w:proofErr w:type="spellEnd"/>
      <w:r w:rsidRPr="00BD2365">
        <w:rPr>
          <w:b/>
          <w:bCs/>
          <w:lang w:val="es-CL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6016"/>
      </w:tblGrid>
      <w:tr w:rsidR="00BD2365" w:rsidRPr="00BD2365" w14:paraId="6B024614" w14:textId="77777777" w:rsidTr="00BD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7C40F" w14:textId="77777777" w:rsidR="00BD2365" w:rsidRPr="00BD2365" w:rsidRDefault="00BD2365" w:rsidP="00BD2365">
            <w:pPr>
              <w:rPr>
                <w:b/>
                <w:bCs/>
                <w:lang w:val="es-CL"/>
              </w:rPr>
            </w:pPr>
            <w:r w:rsidRPr="00BD2365">
              <w:rPr>
                <w:b/>
                <w:bCs/>
                <w:lang w:val="es-CL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61894AAA" w14:textId="77777777" w:rsidR="00BD2365" w:rsidRPr="00BD2365" w:rsidRDefault="00BD2365" w:rsidP="00BD2365">
            <w:pPr>
              <w:rPr>
                <w:b/>
                <w:bCs/>
                <w:lang w:val="es-CL"/>
              </w:rPr>
            </w:pPr>
            <w:r w:rsidRPr="00BD2365">
              <w:rPr>
                <w:b/>
                <w:bCs/>
                <w:lang w:val="es-CL"/>
              </w:rPr>
              <w:t>Descripción</w:t>
            </w:r>
          </w:p>
        </w:tc>
      </w:tr>
      <w:tr w:rsidR="00BD2365" w:rsidRPr="00BD2365" w14:paraId="55CD7BF0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763CD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Plataforma tecnológica</w:t>
            </w:r>
          </w:p>
        </w:tc>
        <w:tc>
          <w:tcPr>
            <w:tcW w:w="0" w:type="auto"/>
            <w:vAlign w:val="center"/>
            <w:hideMark/>
          </w:tcPr>
          <w:p w14:paraId="3ACC9719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Infraestructura web/</w:t>
            </w:r>
            <w:proofErr w:type="gramStart"/>
            <w:r w:rsidRPr="00BD2365">
              <w:rPr>
                <w:lang w:val="es-CL"/>
              </w:rPr>
              <w:t>app</w:t>
            </w:r>
            <w:proofErr w:type="gramEnd"/>
            <w:r w:rsidRPr="00BD2365">
              <w:rPr>
                <w:lang w:val="es-CL"/>
              </w:rPr>
              <w:t xml:space="preserve"> robusta, integración API con plataformas financieras, </w:t>
            </w:r>
            <w:proofErr w:type="spellStart"/>
            <w:r w:rsidRPr="00BD2365">
              <w:rPr>
                <w:lang w:val="es-CL"/>
              </w:rPr>
              <w:t>Dashboard</w:t>
            </w:r>
            <w:proofErr w:type="spellEnd"/>
            <w:r w:rsidRPr="00BD2365">
              <w:rPr>
                <w:lang w:val="es-CL"/>
              </w:rPr>
              <w:t xml:space="preserve"> de portafolio.</w:t>
            </w:r>
          </w:p>
        </w:tc>
      </w:tr>
      <w:tr w:rsidR="00BD2365" w:rsidRPr="00BD2365" w14:paraId="022A64E9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8891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Equipo humano</w:t>
            </w:r>
          </w:p>
        </w:tc>
        <w:tc>
          <w:tcPr>
            <w:tcW w:w="0" w:type="auto"/>
            <w:vAlign w:val="center"/>
            <w:hideMark/>
          </w:tcPr>
          <w:p w14:paraId="133C0F7A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 xml:space="preserve">Equipo técnico (desarrolladores, UX/UI), legal, </w:t>
            </w:r>
            <w:proofErr w:type="spellStart"/>
            <w:r w:rsidRPr="00BD2365">
              <w:rPr>
                <w:lang w:val="es-CL"/>
              </w:rPr>
              <w:t>compliance</w:t>
            </w:r>
            <w:proofErr w:type="spellEnd"/>
            <w:r w:rsidRPr="00BD2365">
              <w:rPr>
                <w:lang w:val="es-CL"/>
              </w:rPr>
              <w:t xml:space="preserve">, y equipo de </w:t>
            </w:r>
            <w:proofErr w:type="spellStart"/>
            <w:r w:rsidRPr="00BD2365">
              <w:rPr>
                <w:lang w:val="es-CL"/>
              </w:rPr>
              <w:t>partnerships</w:t>
            </w:r>
            <w:proofErr w:type="spellEnd"/>
            <w:r w:rsidRPr="00BD2365">
              <w:rPr>
                <w:lang w:val="es-CL"/>
              </w:rPr>
              <w:t>.</w:t>
            </w:r>
          </w:p>
        </w:tc>
      </w:tr>
      <w:tr w:rsidR="00BD2365" w:rsidRPr="00BD2365" w14:paraId="365B81D3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EADB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Relaciones con proveedores de productos</w:t>
            </w:r>
          </w:p>
        </w:tc>
        <w:tc>
          <w:tcPr>
            <w:tcW w:w="0" w:type="auto"/>
            <w:vAlign w:val="center"/>
            <w:hideMark/>
          </w:tcPr>
          <w:p w14:paraId="26D78D7B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Acuerdos de afiliación con plataformas de inversión, acceso a métricas de productos financieros.</w:t>
            </w:r>
          </w:p>
        </w:tc>
      </w:tr>
      <w:tr w:rsidR="00BD2365" w:rsidRPr="00BD2365" w14:paraId="79CAB41A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42D5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Reputación y branding</w:t>
            </w:r>
          </w:p>
        </w:tc>
        <w:tc>
          <w:tcPr>
            <w:tcW w:w="0" w:type="auto"/>
            <w:vAlign w:val="center"/>
            <w:hideMark/>
          </w:tcPr>
          <w:p w14:paraId="0C60D4A7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Marca confiable y estrategia de comunicación clara.</w:t>
            </w:r>
          </w:p>
        </w:tc>
      </w:tr>
      <w:tr w:rsidR="00BD2365" w:rsidRPr="00BD2365" w14:paraId="563CDF3A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3471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Analítica de usuarios</w:t>
            </w:r>
          </w:p>
        </w:tc>
        <w:tc>
          <w:tcPr>
            <w:tcW w:w="0" w:type="auto"/>
            <w:vAlign w:val="center"/>
            <w:hideMark/>
          </w:tcPr>
          <w:p w14:paraId="0224BB94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Herramientas de tracking de conversión y comportamiento del usuario.</w:t>
            </w:r>
          </w:p>
        </w:tc>
      </w:tr>
    </w:tbl>
    <w:p w14:paraId="784C9254" w14:textId="77777777" w:rsidR="00BD2365" w:rsidRPr="00BD2365" w:rsidRDefault="00BD2365" w:rsidP="00BD2365">
      <w:pPr>
        <w:rPr>
          <w:lang w:val="es-CL"/>
        </w:rPr>
      </w:pPr>
      <w:r w:rsidRPr="00BD2365">
        <w:rPr>
          <w:lang w:val="es-CL"/>
        </w:rPr>
        <w:pict w14:anchorId="5AD4B8A3">
          <v:rect id="_x0000_i1039" style="width:0;height:1.5pt" o:hralign="center" o:hrstd="t" o:hr="t" fillcolor="#a0a0a0" stroked="f"/>
        </w:pict>
      </w:r>
    </w:p>
    <w:p w14:paraId="2C96A4B1" w14:textId="77777777" w:rsidR="00BD2365" w:rsidRPr="00BD2365" w:rsidRDefault="00BD2365" w:rsidP="00BD2365">
      <w:pPr>
        <w:rPr>
          <w:b/>
          <w:bCs/>
          <w:lang w:val="es-CL"/>
        </w:rPr>
      </w:pPr>
      <w:r w:rsidRPr="00BD2365">
        <w:rPr>
          <w:b/>
          <w:bCs/>
          <w:lang w:val="es-CL"/>
        </w:rPr>
        <w:t xml:space="preserve">Actividades Clave (Key </w:t>
      </w:r>
      <w:proofErr w:type="spellStart"/>
      <w:r w:rsidRPr="00BD2365">
        <w:rPr>
          <w:b/>
          <w:bCs/>
          <w:lang w:val="es-CL"/>
        </w:rPr>
        <w:t>Activities</w:t>
      </w:r>
      <w:proofErr w:type="spellEnd"/>
      <w:r w:rsidRPr="00BD2365">
        <w:rPr>
          <w:b/>
          <w:bCs/>
          <w:lang w:val="es-CL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5713"/>
      </w:tblGrid>
      <w:tr w:rsidR="00BD2365" w:rsidRPr="00BD2365" w14:paraId="2922B9F1" w14:textId="77777777" w:rsidTr="00BD2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8DDAA" w14:textId="77777777" w:rsidR="00BD2365" w:rsidRPr="00BD2365" w:rsidRDefault="00BD2365" w:rsidP="00BD2365">
            <w:pPr>
              <w:rPr>
                <w:b/>
                <w:bCs/>
                <w:lang w:val="es-CL"/>
              </w:rPr>
            </w:pPr>
            <w:r w:rsidRPr="00BD2365">
              <w:rPr>
                <w:b/>
                <w:bCs/>
                <w:lang w:val="es-CL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29C818C" w14:textId="77777777" w:rsidR="00BD2365" w:rsidRPr="00BD2365" w:rsidRDefault="00BD2365" w:rsidP="00BD2365">
            <w:pPr>
              <w:rPr>
                <w:b/>
                <w:bCs/>
                <w:lang w:val="es-CL"/>
              </w:rPr>
            </w:pPr>
            <w:r w:rsidRPr="00BD2365">
              <w:rPr>
                <w:b/>
                <w:bCs/>
                <w:lang w:val="es-CL"/>
              </w:rPr>
              <w:t>Descripción</w:t>
            </w:r>
          </w:p>
        </w:tc>
      </w:tr>
      <w:tr w:rsidR="00BD2365" w:rsidRPr="00BD2365" w14:paraId="04020268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2379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Desarrollo e integración tecnológica</w:t>
            </w:r>
          </w:p>
        </w:tc>
        <w:tc>
          <w:tcPr>
            <w:tcW w:w="0" w:type="auto"/>
            <w:vAlign w:val="center"/>
            <w:hideMark/>
          </w:tcPr>
          <w:p w14:paraId="3511B964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 xml:space="preserve">Integración continua con </w:t>
            </w:r>
            <w:proofErr w:type="spellStart"/>
            <w:r w:rsidRPr="00BD2365">
              <w:rPr>
                <w:lang w:val="es-CL"/>
              </w:rPr>
              <w:t>APIs</w:t>
            </w:r>
            <w:proofErr w:type="spellEnd"/>
            <w:r w:rsidRPr="00BD2365">
              <w:rPr>
                <w:lang w:val="es-CL"/>
              </w:rPr>
              <w:t>, mantenimiento del portafolio y paneles de indicadores.</w:t>
            </w:r>
          </w:p>
        </w:tc>
      </w:tr>
      <w:tr w:rsidR="00BD2365" w:rsidRPr="00BD2365" w14:paraId="398163B8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F16C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Gestión de alianzas</w:t>
            </w:r>
          </w:p>
        </w:tc>
        <w:tc>
          <w:tcPr>
            <w:tcW w:w="0" w:type="auto"/>
            <w:vAlign w:val="center"/>
            <w:hideMark/>
          </w:tcPr>
          <w:p w14:paraId="4394AB6E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Negociación de afiliaciones, selección de productos confiables y gestión de relaciones.</w:t>
            </w:r>
          </w:p>
        </w:tc>
      </w:tr>
      <w:tr w:rsidR="00BD2365" w:rsidRPr="00BD2365" w14:paraId="09F43D60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4BA2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Adquisición y fidelización de usuarios</w:t>
            </w:r>
          </w:p>
        </w:tc>
        <w:tc>
          <w:tcPr>
            <w:tcW w:w="0" w:type="auto"/>
            <w:vAlign w:val="center"/>
            <w:hideMark/>
          </w:tcPr>
          <w:p w14:paraId="7EF14BC2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 xml:space="preserve">Marketing digital, campañas educativas </w:t>
            </w:r>
            <w:proofErr w:type="spellStart"/>
            <w:r w:rsidRPr="00BD2365">
              <w:rPr>
                <w:lang w:val="es-CL"/>
              </w:rPr>
              <w:t>y</w:t>
            </w:r>
            <w:proofErr w:type="spellEnd"/>
            <w:r w:rsidRPr="00BD2365">
              <w:rPr>
                <w:lang w:val="es-CL"/>
              </w:rPr>
              <w:t xml:space="preserve"> incentivos a usuarios recurrentes.</w:t>
            </w:r>
          </w:p>
        </w:tc>
      </w:tr>
      <w:tr w:rsidR="00BD2365" w:rsidRPr="00BD2365" w14:paraId="6463DD32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54ED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Monitoreo legal y normativo</w:t>
            </w:r>
          </w:p>
        </w:tc>
        <w:tc>
          <w:tcPr>
            <w:tcW w:w="0" w:type="auto"/>
            <w:vAlign w:val="center"/>
            <w:hideMark/>
          </w:tcPr>
          <w:p w14:paraId="213E0C20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Seguimiento a cambios en legislación Fintech y aseguramiento de validez contractual.</w:t>
            </w:r>
          </w:p>
        </w:tc>
      </w:tr>
      <w:tr w:rsidR="00BD2365" w:rsidRPr="00BD2365" w14:paraId="7A1398C8" w14:textId="77777777" w:rsidTr="00BD2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C27E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Optimización de la experiencia de usuario</w:t>
            </w:r>
          </w:p>
        </w:tc>
        <w:tc>
          <w:tcPr>
            <w:tcW w:w="0" w:type="auto"/>
            <w:vAlign w:val="center"/>
            <w:hideMark/>
          </w:tcPr>
          <w:p w14:paraId="6B175B39" w14:textId="77777777" w:rsidR="00BD2365" w:rsidRPr="00BD2365" w:rsidRDefault="00BD2365" w:rsidP="00BD2365">
            <w:pPr>
              <w:rPr>
                <w:lang w:val="es-CL"/>
              </w:rPr>
            </w:pPr>
            <w:r w:rsidRPr="00BD2365">
              <w:rPr>
                <w:lang w:val="es-CL"/>
              </w:rPr>
              <w:t>Diseño UX/UI, pruebas de satisfacción y soporte al cliente.</w:t>
            </w:r>
          </w:p>
        </w:tc>
      </w:tr>
    </w:tbl>
    <w:p w14:paraId="4118E749" w14:textId="77777777" w:rsidR="00BD2365" w:rsidRPr="00793292" w:rsidRDefault="00BD2365" w:rsidP="00BD2365">
      <w:pPr>
        <w:rPr>
          <w:lang w:val="es-CL"/>
        </w:rPr>
      </w:pPr>
    </w:p>
    <w:p w14:paraId="73985939" w14:textId="77777777" w:rsidR="00BE2DCD" w:rsidRDefault="00BE2DCD">
      <w:pPr>
        <w:rPr>
          <w:lang w:val="es-CL"/>
        </w:rPr>
      </w:pPr>
    </w:p>
    <w:p w14:paraId="543BCF05" w14:textId="77777777" w:rsidR="004340A6" w:rsidRDefault="004340A6">
      <w:pPr>
        <w:rPr>
          <w:lang w:val="es-CL"/>
        </w:rPr>
      </w:pPr>
    </w:p>
    <w:p w14:paraId="2EF14213" w14:textId="77777777" w:rsidR="004340A6" w:rsidRDefault="004340A6">
      <w:pPr>
        <w:rPr>
          <w:lang w:val="es-CL"/>
        </w:rPr>
      </w:pPr>
    </w:p>
    <w:p w14:paraId="7C139F52" w14:textId="77777777" w:rsidR="004340A6" w:rsidRDefault="004340A6">
      <w:pPr>
        <w:rPr>
          <w:lang w:val="es-CL"/>
        </w:rPr>
      </w:pPr>
    </w:p>
    <w:p w14:paraId="3C3FC6D1" w14:textId="77777777" w:rsidR="004340A6" w:rsidRDefault="004340A6">
      <w:pPr>
        <w:rPr>
          <w:lang w:val="es-CL"/>
        </w:rPr>
      </w:pPr>
    </w:p>
    <w:p w14:paraId="22D308AA" w14:textId="005557E7" w:rsidR="004340A6" w:rsidRDefault="004340A6">
      <w:pPr>
        <w:rPr>
          <w:lang w:val="es-CL"/>
        </w:rPr>
      </w:pPr>
      <w:r>
        <w:rPr>
          <w:lang w:val="es-CL"/>
        </w:rPr>
        <w:t>Fase Desarrollo prototipo</w:t>
      </w:r>
    </w:p>
    <w:p w14:paraId="2FB3E32D" w14:textId="77777777" w:rsidR="004340A6" w:rsidRDefault="004340A6">
      <w:pPr>
        <w:rPr>
          <w:lang w:val="es-CL"/>
        </w:rPr>
      </w:pPr>
    </w:p>
    <w:p w14:paraId="7ACFD206" w14:textId="77777777" w:rsidR="004340A6" w:rsidRPr="004340A6" w:rsidRDefault="004340A6" w:rsidP="004340A6">
      <w:pPr>
        <w:rPr>
          <w:b/>
          <w:bCs/>
          <w:lang w:val="es-CL"/>
        </w:rPr>
      </w:pPr>
      <w:r w:rsidRPr="004340A6">
        <w:rPr>
          <w:b/>
          <w:bCs/>
          <w:lang w:val="es-CL"/>
        </w:rPr>
        <w:t>ase 1: MVP de la Plataforma (Interfaz Básica y Funcionalidad Básica)</w:t>
      </w:r>
    </w:p>
    <w:p w14:paraId="11B918A2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Objetivo del prototipo:</w:t>
      </w:r>
    </w:p>
    <w:p w14:paraId="04F2BA6C" w14:textId="77777777" w:rsidR="004340A6" w:rsidRPr="004340A6" w:rsidRDefault="004340A6" w:rsidP="004340A6">
      <w:pPr>
        <w:numPr>
          <w:ilvl w:val="0"/>
          <w:numId w:val="16"/>
        </w:numPr>
        <w:rPr>
          <w:lang w:val="es-CL"/>
        </w:rPr>
      </w:pPr>
      <w:r w:rsidRPr="004340A6">
        <w:rPr>
          <w:lang w:val="es-CL"/>
        </w:rPr>
        <w:t>Crear un MVP (Producto Mínimo Viable) que permita a los usuarios explorar productos financieros y realizar redirecciones a las plataformas externas para realizar inversiones.</w:t>
      </w:r>
    </w:p>
    <w:p w14:paraId="6EE68438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Características clave del prototipo:</w:t>
      </w:r>
    </w:p>
    <w:p w14:paraId="1C6B4105" w14:textId="77777777" w:rsidR="004340A6" w:rsidRPr="004340A6" w:rsidRDefault="004340A6" w:rsidP="004340A6">
      <w:pPr>
        <w:numPr>
          <w:ilvl w:val="0"/>
          <w:numId w:val="17"/>
        </w:numPr>
        <w:rPr>
          <w:lang w:val="es-CL"/>
        </w:rPr>
      </w:pPr>
      <w:r w:rsidRPr="004340A6">
        <w:rPr>
          <w:b/>
          <w:bCs/>
          <w:lang w:val="es-CL"/>
        </w:rPr>
        <w:t>Página de inicio simple</w:t>
      </w:r>
      <w:r w:rsidRPr="004340A6">
        <w:rPr>
          <w:lang w:val="es-CL"/>
        </w:rPr>
        <w:t xml:space="preserve"> con el listado de productos financieros (</w:t>
      </w:r>
      <w:proofErr w:type="spellStart"/>
      <w:r w:rsidRPr="004340A6">
        <w:rPr>
          <w:lang w:val="es-CL"/>
        </w:rPr>
        <w:t>ETFs</w:t>
      </w:r>
      <w:proofErr w:type="spellEnd"/>
      <w:r w:rsidRPr="004340A6">
        <w:rPr>
          <w:lang w:val="es-CL"/>
        </w:rPr>
        <w:t>, inmuebles, etc.).</w:t>
      </w:r>
    </w:p>
    <w:p w14:paraId="59AA2D37" w14:textId="77777777" w:rsidR="004340A6" w:rsidRPr="004340A6" w:rsidRDefault="004340A6" w:rsidP="004340A6">
      <w:pPr>
        <w:numPr>
          <w:ilvl w:val="0"/>
          <w:numId w:val="17"/>
        </w:numPr>
        <w:rPr>
          <w:lang w:val="es-CL"/>
        </w:rPr>
      </w:pPr>
      <w:r w:rsidRPr="004340A6">
        <w:rPr>
          <w:b/>
          <w:bCs/>
          <w:lang w:val="es-CL"/>
        </w:rPr>
        <w:t>Redirección básica:</w:t>
      </w:r>
      <w:r w:rsidRPr="004340A6">
        <w:rPr>
          <w:lang w:val="es-CL"/>
        </w:rPr>
        <w:t xml:space="preserve"> Los usuarios pueden hacer clic en "Invertir ahora" y ser dirigidos a la plataforma del producto financiero.</w:t>
      </w:r>
    </w:p>
    <w:p w14:paraId="70956CFF" w14:textId="77777777" w:rsidR="004340A6" w:rsidRPr="004340A6" w:rsidRDefault="004340A6" w:rsidP="004340A6">
      <w:pPr>
        <w:numPr>
          <w:ilvl w:val="0"/>
          <w:numId w:val="17"/>
        </w:numPr>
        <w:rPr>
          <w:lang w:val="es-CL"/>
        </w:rPr>
      </w:pPr>
      <w:r w:rsidRPr="004340A6">
        <w:rPr>
          <w:b/>
          <w:bCs/>
          <w:lang w:val="es-CL"/>
        </w:rPr>
        <w:t>Fichas de producto:</w:t>
      </w:r>
      <w:r w:rsidRPr="004340A6">
        <w:rPr>
          <w:lang w:val="es-CL"/>
        </w:rPr>
        <w:t xml:space="preserve"> Cada producto debe tener una ficha básica con información como nombre, tipo, rentabilidad (estimada), duración del horizonte de inversión, etc.</w:t>
      </w:r>
    </w:p>
    <w:p w14:paraId="2F83608F" w14:textId="77777777" w:rsidR="004340A6" w:rsidRPr="004340A6" w:rsidRDefault="004340A6" w:rsidP="004340A6">
      <w:pPr>
        <w:numPr>
          <w:ilvl w:val="0"/>
          <w:numId w:val="17"/>
        </w:numPr>
        <w:rPr>
          <w:lang w:val="es-CL"/>
        </w:rPr>
      </w:pPr>
      <w:r w:rsidRPr="004340A6">
        <w:rPr>
          <w:b/>
          <w:bCs/>
          <w:lang w:val="es-CL"/>
        </w:rPr>
        <w:t>Formulario de suscripción básico</w:t>
      </w:r>
      <w:r w:rsidRPr="004340A6">
        <w:rPr>
          <w:lang w:val="es-CL"/>
        </w:rPr>
        <w:t xml:space="preserve"> para crear cuentas de usuario (puedes integrar herramientas como </w:t>
      </w:r>
      <w:proofErr w:type="spellStart"/>
      <w:r w:rsidRPr="004340A6">
        <w:rPr>
          <w:lang w:val="es-CL"/>
        </w:rPr>
        <w:t>Typeform</w:t>
      </w:r>
      <w:proofErr w:type="spellEnd"/>
      <w:r w:rsidRPr="004340A6">
        <w:rPr>
          <w:lang w:val="es-CL"/>
        </w:rPr>
        <w:t xml:space="preserve"> o un formulario HTML).</w:t>
      </w:r>
    </w:p>
    <w:p w14:paraId="5E1C1368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Herramientas recomendadas para prototipo funcional:</w:t>
      </w:r>
    </w:p>
    <w:p w14:paraId="7621653A" w14:textId="77777777" w:rsidR="004340A6" w:rsidRPr="004340A6" w:rsidRDefault="004340A6" w:rsidP="004340A6">
      <w:pPr>
        <w:numPr>
          <w:ilvl w:val="0"/>
          <w:numId w:val="18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Figma</w:t>
      </w:r>
      <w:proofErr w:type="spellEnd"/>
      <w:r w:rsidRPr="004340A6">
        <w:rPr>
          <w:b/>
          <w:bCs/>
          <w:lang w:val="es-CL"/>
        </w:rPr>
        <w:t>/Sketch:</w:t>
      </w:r>
      <w:r w:rsidRPr="004340A6">
        <w:rPr>
          <w:lang w:val="es-CL"/>
        </w:rPr>
        <w:t xml:space="preserve"> Para crear el diseño visual de las pantallas.</w:t>
      </w:r>
    </w:p>
    <w:p w14:paraId="7A356A36" w14:textId="77777777" w:rsidR="004340A6" w:rsidRPr="004340A6" w:rsidRDefault="004340A6" w:rsidP="004340A6">
      <w:pPr>
        <w:numPr>
          <w:ilvl w:val="0"/>
          <w:numId w:val="18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InVision</w:t>
      </w:r>
      <w:proofErr w:type="spellEnd"/>
      <w:r w:rsidRPr="004340A6">
        <w:rPr>
          <w:b/>
          <w:bCs/>
          <w:lang w:val="es-CL"/>
        </w:rPr>
        <w:t>:</w:t>
      </w:r>
      <w:r w:rsidRPr="004340A6">
        <w:rPr>
          <w:lang w:val="es-CL"/>
        </w:rPr>
        <w:t xml:space="preserve"> Para interactividad básica, incluyendo enlaces a páginas de redirección.</w:t>
      </w:r>
    </w:p>
    <w:p w14:paraId="6E389B77" w14:textId="77777777" w:rsidR="004340A6" w:rsidRPr="004340A6" w:rsidRDefault="004340A6" w:rsidP="004340A6">
      <w:pPr>
        <w:numPr>
          <w:ilvl w:val="0"/>
          <w:numId w:val="18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Webflow</w:t>
      </w:r>
      <w:proofErr w:type="spellEnd"/>
      <w:r w:rsidRPr="004340A6">
        <w:rPr>
          <w:b/>
          <w:bCs/>
          <w:lang w:val="es-CL"/>
        </w:rPr>
        <w:t>:</w:t>
      </w:r>
      <w:r w:rsidRPr="004340A6">
        <w:rPr>
          <w:lang w:val="es-CL"/>
        </w:rPr>
        <w:t xml:space="preserve"> Para crear una versión funcional de la interfaz que ya tenga redirecciones y formularios básicos.</w:t>
      </w:r>
    </w:p>
    <w:p w14:paraId="0CB11C32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Cómo hacerlo:</w:t>
      </w:r>
    </w:p>
    <w:p w14:paraId="0193564D" w14:textId="77777777" w:rsidR="004340A6" w:rsidRPr="004340A6" w:rsidRDefault="004340A6" w:rsidP="004340A6">
      <w:pPr>
        <w:numPr>
          <w:ilvl w:val="0"/>
          <w:numId w:val="19"/>
        </w:numPr>
        <w:rPr>
          <w:lang w:val="es-CL"/>
        </w:rPr>
      </w:pPr>
      <w:r w:rsidRPr="004340A6">
        <w:rPr>
          <w:lang w:val="es-CL"/>
        </w:rPr>
        <w:t xml:space="preserve">Diseña la estructura de la interfaz usando </w:t>
      </w:r>
      <w:proofErr w:type="spellStart"/>
      <w:r w:rsidRPr="004340A6">
        <w:rPr>
          <w:lang w:val="es-CL"/>
        </w:rPr>
        <w:t>Figma</w:t>
      </w:r>
      <w:proofErr w:type="spellEnd"/>
      <w:r w:rsidRPr="004340A6">
        <w:rPr>
          <w:lang w:val="es-CL"/>
        </w:rPr>
        <w:t xml:space="preserve"> o Sketch.</w:t>
      </w:r>
    </w:p>
    <w:p w14:paraId="0C627AED" w14:textId="77777777" w:rsidR="004340A6" w:rsidRPr="004340A6" w:rsidRDefault="004340A6" w:rsidP="004340A6">
      <w:pPr>
        <w:numPr>
          <w:ilvl w:val="0"/>
          <w:numId w:val="19"/>
        </w:numPr>
        <w:rPr>
          <w:lang w:val="es-CL"/>
        </w:rPr>
      </w:pPr>
      <w:r w:rsidRPr="004340A6">
        <w:rPr>
          <w:lang w:val="es-CL"/>
        </w:rPr>
        <w:t xml:space="preserve">Añade interactividad usando </w:t>
      </w:r>
      <w:proofErr w:type="spellStart"/>
      <w:r w:rsidRPr="004340A6">
        <w:rPr>
          <w:lang w:val="es-CL"/>
        </w:rPr>
        <w:t>InVision</w:t>
      </w:r>
      <w:proofErr w:type="spellEnd"/>
      <w:r w:rsidRPr="004340A6">
        <w:rPr>
          <w:lang w:val="es-CL"/>
        </w:rPr>
        <w:t xml:space="preserve"> o </w:t>
      </w:r>
      <w:proofErr w:type="spellStart"/>
      <w:r w:rsidRPr="004340A6">
        <w:rPr>
          <w:lang w:val="es-CL"/>
        </w:rPr>
        <w:t>Figma</w:t>
      </w:r>
      <w:proofErr w:type="spellEnd"/>
      <w:r w:rsidRPr="004340A6">
        <w:rPr>
          <w:lang w:val="es-CL"/>
        </w:rPr>
        <w:t>.</w:t>
      </w:r>
    </w:p>
    <w:p w14:paraId="39129D5B" w14:textId="77777777" w:rsidR="004340A6" w:rsidRPr="004340A6" w:rsidRDefault="004340A6" w:rsidP="004340A6">
      <w:pPr>
        <w:numPr>
          <w:ilvl w:val="0"/>
          <w:numId w:val="19"/>
        </w:numPr>
        <w:rPr>
          <w:lang w:val="es-CL"/>
        </w:rPr>
      </w:pPr>
      <w:r w:rsidRPr="004340A6">
        <w:rPr>
          <w:lang w:val="es-CL"/>
        </w:rPr>
        <w:t xml:space="preserve">Crea una página simple de redirección en </w:t>
      </w:r>
      <w:proofErr w:type="spellStart"/>
      <w:r w:rsidRPr="004340A6">
        <w:rPr>
          <w:lang w:val="es-CL"/>
        </w:rPr>
        <w:t>Webflow</w:t>
      </w:r>
      <w:proofErr w:type="spellEnd"/>
      <w:r w:rsidRPr="004340A6">
        <w:rPr>
          <w:lang w:val="es-CL"/>
        </w:rPr>
        <w:t xml:space="preserve"> para probar la funcionalidad de los botones de "Invertir ahora".</w:t>
      </w:r>
    </w:p>
    <w:p w14:paraId="1A2B8770" w14:textId="77777777" w:rsidR="004340A6" w:rsidRPr="004340A6" w:rsidRDefault="004340A6" w:rsidP="004340A6">
      <w:pPr>
        <w:rPr>
          <w:lang w:val="es-CL"/>
        </w:rPr>
      </w:pPr>
      <w:r w:rsidRPr="004340A6">
        <w:rPr>
          <w:lang w:val="es-CL"/>
        </w:rPr>
        <w:pict w14:anchorId="51EADC25">
          <v:rect id="_x0000_i1065" style="width:0;height:1.5pt" o:hralign="center" o:hrstd="t" o:hr="t" fillcolor="#a0a0a0" stroked="f"/>
        </w:pict>
      </w:r>
    </w:p>
    <w:p w14:paraId="12F7878A" w14:textId="77777777" w:rsidR="004340A6" w:rsidRPr="004340A6" w:rsidRDefault="004340A6" w:rsidP="004340A6">
      <w:pPr>
        <w:rPr>
          <w:b/>
          <w:bCs/>
          <w:lang w:val="es-CL"/>
        </w:rPr>
      </w:pPr>
      <w:r w:rsidRPr="004340A6">
        <w:rPr>
          <w:b/>
          <w:bCs/>
          <w:lang w:val="es-CL"/>
        </w:rPr>
        <w:lastRenderedPageBreak/>
        <w:t>Fase 2: Integración API y Seguimiento Básico del Portafolio</w:t>
      </w:r>
    </w:p>
    <w:p w14:paraId="3D178749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Objetivo del prototipo:</w:t>
      </w:r>
    </w:p>
    <w:p w14:paraId="4AADC04E" w14:textId="77777777" w:rsidR="004340A6" w:rsidRPr="004340A6" w:rsidRDefault="004340A6" w:rsidP="004340A6">
      <w:pPr>
        <w:numPr>
          <w:ilvl w:val="0"/>
          <w:numId w:val="20"/>
        </w:numPr>
        <w:rPr>
          <w:lang w:val="es-CL"/>
        </w:rPr>
      </w:pPr>
      <w:r w:rsidRPr="004340A6">
        <w:rPr>
          <w:lang w:val="es-CL"/>
        </w:rPr>
        <w:t>Permitir a los usuarios ver su portafolio de inversiones de forma básica y realizar un seguimiento simple de sus inversiones.</w:t>
      </w:r>
    </w:p>
    <w:p w14:paraId="06B74070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Características clave del prototipo:</w:t>
      </w:r>
    </w:p>
    <w:p w14:paraId="3F2FC2D5" w14:textId="77777777" w:rsidR="004340A6" w:rsidRPr="004340A6" w:rsidRDefault="004340A6" w:rsidP="004340A6">
      <w:pPr>
        <w:numPr>
          <w:ilvl w:val="0"/>
          <w:numId w:val="21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Dashboard</w:t>
      </w:r>
      <w:proofErr w:type="spellEnd"/>
      <w:r w:rsidRPr="004340A6">
        <w:rPr>
          <w:b/>
          <w:bCs/>
          <w:lang w:val="es-CL"/>
        </w:rPr>
        <w:t xml:space="preserve"> de usuario:</w:t>
      </w:r>
      <w:r w:rsidRPr="004340A6">
        <w:rPr>
          <w:lang w:val="es-CL"/>
        </w:rPr>
        <w:t xml:space="preserve"> Muestra el portafolio con el total invertido, rentabilidad global y distribución por tipo de producto.</w:t>
      </w:r>
    </w:p>
    <w:p w14:paraId="26523D6C" w14:textId="77777777" w:rsidR="004340A6" w:rsidRPr="004340A6" w:rsidRDefault="004340A6" w:rsidP="004340A6">
      <w:pPr>
        <w:numPr>
          <w:ilvl w:val="0"/>
          <w:numId w:val="21"/>
        </w:numPr>
        <w:rPr>
          <w:lang w:val="es-CL"/>
        </w:rPr>
      </w:pPr>
      <w:r w:rsidRPr="004340A6">
        <w:rPr>
          <w:b/>
          <w:bCs/>
          <w:lang w:val="es-CL"/>
        </w:rPr>
        <w:t>Integración API básica:</w:t>
      </w:r>
      <w:r w:rsidRPr="004340A6">
        <w:rPr>
          <w:lang w:val="es-CL"/>
        </w:rPr>
        <w:t xml:space="preserve"> Conectar con una plataforma financiera externa para mostrar datos reales de rentabilidad y valores de los productos.</w:t>
      </w:r>
    </w:p>
    <w:p w14:paraId="3C0B1C1F" w14:textId="77777777" w:rsidR="004340A6" w:rsidRPr="004340A6" w:rsidRDefault="004340A6" w:rsidP="004340A6">
      <w:pPr>
        <w:numPr>
          <w:ilvl w:val="0"/>
          <w:numId w:val="21"/>
        </w:numPr>
        <w:rPr>
          <w:lang w:val="es-CL"/>
        </w:rPr>
      </w:pPr>
      <w:r w:rsidRPr="004340A6">
        <w:rPr>
          <w:b/>
          <w:bCs/>
          <w:lang w:val="es-CL"/>
        </w:rPr>
        <w:t>Interacción básica de seguimiento:</w:t>
      </w:r>
      <w:r w:rsidRPr="004340A6">
        <w:rPr>
          <w:lang w:val="es-CL"/>
        </w:rPr>
        <w:t xml:space="preserve"> El usuario puede ver su inversión actual y recibir alertas de cambios (por ejemplo, rendimiento de </w:t>
      </w:r>
      <w:proofErr w:type="spellStart"/>
      <w:r w:rsidRPr="004340A6">
        <w:rPr>
          <w:lang w:val="es-CL"/>
        </w:rPr>
        <w:t>ETFs</w:t>
      </w:r>
      <w:proofErr w:type="spellEnd"/>
      <w:r w:rsidRPr="004340A6">
        <w:rPr>
          <w:lang w:val="es-CL"/>
        </w:rPr>
        <w:t xml:space="preserve"> o vencimiento de productos inmobiliarios).</w:t>
      </w:r>
    </w:p>
    <w:p w14:paraId="11429A78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Herramientas recomendadas para prototipo funcional:</w:t>
      </w:r>
    </w:p>
    <w:p w14:paraId="432CB2D4" w14:textId="77777777" w:rsidR="004340A6" w:rsidRPr="004340A6" w:rsidRDefault="004340A6" w:rsidP="004340A6">
      <w:pPr>
        <w:numPr>
          <w:ilvl w:val="0"/>
          <w:numId w:val="22"/>
        </w:numPr>
        <w:rPr>
          <w:lang w:val="es-CL"/>
        </w:rPr>
      </w:pPr>
      <w:r w:rsidRPr="004340A6">
        <w:rPr>
          <w:b/>
          <w:bCs/>
          <w:lang w:val="es-CL"/>
        </w:rPr>
        <w:t>Bubble.io:</w:t>
      </w:r>
      <w:r w:rsidRPr="004340A6">
        <w:rPr>
          <w:lang w:val="es-CL"/>
        </w:rPr>
        <w:t xml:space="preserve"> Para crear una </w:t>
      </w:r>
      <w:proofErr w:type="gramStart"/>
      <w:r w:rsidRPr="004340A6">
        <w:rPr>
          <w:lang w:val="es-CL"/>
        </w:rPr>
        <w:t>app</w:t>
      </w:r>
      <w:proofErr w:type="gramEnd"/>
      <w:r w:rsidRPr="004340A6">
        <w:rPr>
          <w:lang w:val="es-CL"/>
        </w:rPr>
        <w:t xml:space="preserve"> sin código que permita integrar </w:t>
      </w:r>
      <w:proofErr w:type="spellStart"/>
      <w:r w:rsidRPr="004340A6">
        <w:rPr>
          <w:lang w:val="es-CL"/>
        </w:rPr>
        <w:t>APIs</w:t>
      </w:r>
      <w:proofErr w:type="spellEnd"/>
      <w:r w:rsidRPr="004340A6">
        <w:rPr>
          <w:lang w:val="es-CL"/>
        </w:rPr>
        <w:t xml:space="preserve"> y manejar datos de manera sencilla.</w:t>
      </w:r>
    </w:p>
    <w:p w14:paraId="24D54290" w14:textId="77777777" w:rsidR="004340A6" w:rsidRPr="004340A6" w:rsidRDefault="004340A6" w:rsidP="004340A6">
      <w:pPr>
        <w:numPr>
          <w:ilvl w:val="0"/>
          <w:numId w:val="22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Zapier</w:t>
      </w:r>
      <w:proofErr w:type="spellEnd"/>
      <w:r w:rsidRPr="004340A6">
        <w:rPr>
          <w:b/>
          <w:bCs/>
          <w:lang w:val="es-CL"/>
        </w:rPr>
        <w:t>:</w:t>
      </w:r>
      <w:r w:rsidRPr="004340A6">
        <w:rPr>
          <w:lang w:val="es-CL"/>
        </w:rPr>
        <w:t xml:space="preserve"> Para integrar datos de diferentes plataformas y gestionar las actualizaciones del portafolio.</w:t>
      </w:r>
    </w:p>
    <w:p w14:paraId="24675619" w14:textId="77777777" w:rsidR="004340A6" w:rsidRPr="004340A6" w:rsidRDefault="004340A6" w:rsidP="004340A6">
      <w:pPr>
        <w:numPr>
          <w:ilvl w:val="0"/>
          <w:numId w:val="22"/>
        </w:numPr>
        <w:rPr>
          <w:lang w:val="es-CL"/>
        </w:rPr>
      </w:pPr>
      <w:r w:rsidRPr="004340A6">
        <w:rPr>
          <w:b/>
          <w:bCs/>
          <w:lang w:val="es-CL"/>
        </w:rPr>
        <w:t xml:space="preserve">Google </w:t>
      </w:r>
      <w:proofErr w:type="spellStart"/>
      <w:r w:rsidRPr="004340A6">
        <w:rPr>
          <w:b/>
          <w:bCs/>
          <w:lang w:val="es-CL"/>
        </w:rPr>
        <w:t>Sheets</w:t>
      </w:r>
      <w:proofErr w:type="spellEnd"/>
      <w:r w:rsidRPr="004340A6">
        <w:rPr>
          <w:b/>
          <w:bCs/>
          <w:lang w:val="es-CL"/>
        </w:rPr>
        <w:t xml:space="preserve"> + Apps Script:</w:t>
      </w:r>
      <w:r w:rsidRPr="004340A6">
        <w:rPr>
          <w:lang w:val="es-CL"/>
        </w:rPr>
        <w:t xml:space="preserve"> Puedes usar Google </w:t>
      </w:r>
      <w:proofErr w:type="spellStart"/>
      <w:r w:rsidRPr="004340A6">
        <w:rPr>
          <w:lang w:val="es-CL"/>
        </w:rPr>
        <w:t>Sheets</w:t>
      </w:r>
      <w:proofErr w:type="spellEnd"/>
      <w:r w:rsidRPr="004340A6">
        <w:rPr>
          <w:lang w:val="es-CL"/>
        </w:rPr>
        <w:t xml:space="preserve"> para almacenar datos y Apps Script para crear pequeñas automatizaciones que alimenten el prototipo.</w:t>
      </w:r>
    </w:p>
    <w:p w14:paraId="2B5EB102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Cómo hacerlo:</w:t>
      </w:r>
    </w:p>
    <w:p w14:paraId="6AB96ED8" w14:textId="77777777" w:rsidR="004340A6" w:rsidRPr="004340A6" w:rsidRDefault="004340A6" w:rsidP="004340A6">
      <w:pPr>
        <w:numPr>
          <w:ilvl w:val="0"/>
          <w:numId w:val="23"/>
        </w:numPr>
        <w:rPr>
          <w:lang w:val="es-CL"/>
        </w:rPr>
      </w:pPr>
      <w:r w:rsidRPr="004340A6">
        <w:rPr>
          <w:lang w:val="es-CL"/>
        </w:rPr>
        <w:t xml:space="preserve">Usa </w:t>
      </w:r>
      <w:proofErr w:type="spellStart"/>
      <w:r w:rsidRPr="004340A6">
        <w:rPr>
          <w:lang w:val="es-CL"/>
        </w:rPr>
        <w:t>Bubble</w:t>
      </w:r>
      <w:proofErr w:type="spellEnd"/>
      <w:r w:rsidRPr="004340A6">
        <w:rPr>
          <w:lang w:val="es-CL"/>
        </w:rPr>
        <w:t xml:space="preserve"> para crear una página de usuario donde pueda ver su portafolio y los productos invertidos.</w:t>
      </w:r>
    </w:p>
    <w:p w14:paraId="66DE3B7E" w14:textId="77777777" w:rsidR="004340A6" w:rsidRPr="004340A6" w:rsidRDefault="004340A6" w:rsidP="004340A6">
      <w:pPr>
        <w:numPr>
          <w:ilvl w:val="0"/>
          <w:numId w:val="23"/>
        </w:numPr>
        <w:rPr>
          <w:lang w:val="es-CL"/>
        </w:rPr>
      </w:pPr>
      <w:r w:rsidRPr="004340A6">
        <w:rPr>
          <w:lang w:val="es-CL"/>
        </w:rPr>
        <w:t xml:space="preserve">Integra una API externa para mostrar datos de los productos financieros (por ejemplo, desde una API pública de </w:t>
      </w:r>
      <w:proofErr w:type="spellStart"/>
      <w:r w:rsidRPr="004340A6">
        <w:rPr>
          <w:lang w:val="es-CL"/>
        </w:rPr>
        <w:t>ETFs</w:t>
      </w:r>
      <w:proofErr w:type="spellEnd"/>
      <w:r w:rsidRPr="004340A6">
        <w:rPr>
          <w:lang w:val="es-CL"/>
        </w:rPr>
        <w:t xml:space="preserve"> o </w:t>
      </w:r>
      <w:proofErr w:type="spellStart"/>
      <w:r w:rsidRPr="004340A6">
        <w:rPr>
          <w:lang w:val="es-CL"/>
        </w:rPr>
        <w:t>crowdfundings</w:t>
      </w:r>
      <w:proofErr w:type="spellEnd"/>
      <w:r w:rsidRPr="004340A6">
        <w:rPr>
          <w:lang w:val="es-CL"/>
        </w:rPr>
        <w:t>).</w:t>
      </w:r>
    </w:p>
    <w:p w14:paraId="769D479B" w14:textId="77777777" w:rsidR="004340A6" w:rsidRPr="004340A6" w:rsidRDefault="004340A6" w:rsidP="004340A6">
      <w:pPr>
        <w:numPr>
          <w:ilvl w:val="0"/>
          <w:numId w:val="23"/>
        </w:numPr>
        <w:rPr>
          <w:lang w:val="es-CL"/>
        </w:rPr>
      </w:pPr>
      <w:r w:rsidRPr="004340A6">
        <w:rPr>
          <w:lang w:val="es-CL"/>
        </w:rPr>
        <w:t xml:space="preserve">Usa </w:t>
      </w:r>
      <w:proofErr w:type="spellStart"/>
      <w:r w:rsidRPr="004340A6">
        <w:rPr>
          <w:lang w:val="es-CL"/>
        </w:rPr>
        <w:t>Zapier</w:t>
      </w:r>
      <w:proofErr w:type="spellEnd"/>
      <w:r w:rsidRPr="004340A6">
        <w:rPr>
          <w:lang w:val="es-CL"/>
        </w:rPr>
        <w:t xml:space="preserve"> para automatizar la actualización de datos en el prototipo.</w:t>
      </w:r>
    </w:p>
    <w:p w14:paraId="0AD108A9" w14:textId="77777777" w:rsidR="004340A6" w:rsidRPr="004340A6" w:rsidRDefault="004340A6" w:rsidP="004340A6">
      <w:pPr>
        <w:rPr>
          <w:lang w:val="es-CL"/>
        </w:rPr>
      </w:pPr>
      <w:r w:rsidRPr="004340A6">
        <w:rPr>
          <w:lang w:val="es-CL"/>
        </w:rPr>
        <w:pict w14:anchorId="3A0C5733">
          <v:rect id="_x0000_i1066" style="width:0;height:1.5pt" o:hralign="center" o:hrstd="t" o:hr="t" fillcolor="#a0a0a0" stroked="f"/>
        </w:pict>
      </w:r>
    </w:p>
    <w:p w14:paraId="1045FEE8" w14:textId="77777777" w:rsidR="004340A6" w:rsidRPr="004340A6" w:rsidRDefault="004340A6" w:rsidP="004340A6">
      <w:pPr>
        <w:rPr>
          <w:b/>
          <w:bCs/>
          <w:lang w:val="es-CL"/>
        </w:rPr>
      </w:pPr>
      <w:r w:rsidRPr="004340A6">
        <w:rPr>
          <w:b/>
          <w:bCs/>
          <w:lang w:val="es-CL"/>
        </w:rPr>
        <w:t>Fase 3: Funcionalidad Completa de Portafolio + Monitoreo de Rentabilidad y Vencimiento</w:t>
      </w:r>
    </w:p>
    <w:p w14:paraId="6850D701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Objetivo del prototipo:</w:t>
      </w:r>
    </w:p>
    <w:p w14:paraId="00554192" w14:textId="77777777" w:rsidR="004340A6" w:rsidRPr="004340A6" w:rsidRDefault="004340A6" w:rsidP="004340A6">
      <w:pPr>
        <w:numPr>
          <w:ilvl w:val="0"/>
          <w:numId w:val="24"/>
        </w:numPr>
        <w:rPr>
          <w:lang w:val="es-CL"/>
        </w:rPr>
      </w:pPr>
      <w:r w:rsidRPr="004340A6">
        <w:rPr>
          <w:lang w:val="es-CL"/>
        </w:rPr>
        <w:t>Crear un sistema donde los usuarios puedan ver de forma detallada su portafolio de inversiones, con gráficos y métricas sobre rentabilidad, vencimiento y riesgos.</w:t>
      </w:r>
    </w:p>
    <w:p w14:paraId="61C12959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lastRenderedPageBreak/>
        <w:t>Características clave del prototipo:</w:t>
      </w:r>
    </w:p>
    <w:p w14:paraId="4A5C14B9" w14:textId="77777777" w:rsidR="004340A6" w:rsidRPr="004340A6" w:rsidRDefault="004340A6" w:rsidP="004340A6">
      <w:pPr>
        <w:numPr>
          <w:ilvl w:val="0"/>
          <w:numId w:val="25"/>
        </w:numPr>
        <w:rPr>
          <w:lang w:val="es-CL"/>
        </w:rPr>
      </w:pPr>
      <w:r w:rsidRPr="004340A6">
        <w:rPr>
          <w:b/>
          <w:bCs/>
          <w:lang w:val="es-CL"/>
        </w:rPr>
        <w:t>Gráficos interactivos:</w:t>
      </w:r>
      <w:r w:rsidRPr="004340A6">
        <w:rPr>
          <w:lang w:val="es-CL"/>
        </w:rPr>
        <w:t xml:space="preserve"> Visualiza el rendimiento del portafolio con gráficos de barras o circulares.</w:t>
      </w:r>
    </w:p>
    <w:p w14:paraId="4993D9D1" w14:textId="77777777" w:rsidR="004340A6" w:rsidRPr="004340A6" w:rsidRDefault="004340A6" w:rsidP="004340A6">
      <w:pPr>
        <w:numPr>
          <w:ilvl w:val="0"/>
          <w:numId w:val="25"/>
        </w:numPr>
        <w:rPr>
          <w:lang w:val="es-CL"/>
        </w:rPr>
      </w:pPr>
      <w:r w:rsidRPr="004340A6">
        <w:rPr>
          <w:b/>
          <w:bCs/>
          <w:lang w:val="es-CL"/>
        </w:rPr>
        <w:t>Funcionalidad de vencimiento y alerta de inversiones:</w:t>
      </w:r>
      <w:r w:rsidRPr="004340A6">
        <w:rPr>
          <w:lang w:val="es-CL"/>
        </w:rPr>
        <w:t xml:space="preserve"> Mostrar inversiones a punto de vencer (inmobiliarias, crowdfunding) y la rentabilidad esperada.</w:t>
      </w:r>
    </w:p>
    <w:p w14:paraId="4818143F" w14:textId="77777777" w:rsidR="004340A6" w:rsidRPr="004340A6" w:rsidRDefault="004340A6" w:rsidP="004340A6">
      <w:pPr>
        <w:numPr>
          <w:ilvl w:val="0"/>
          <w:numId w:val="25"/>
        </w:numPr>
        <w:rPr>
          <w:lang w:val="es-CL"/>
        </w:rPr>
      </w:pPr>
      <w:r w:rsidRPr="004340A6">
        <w:rPr>
          <w:b/>
          <w:bCs/>
          <w:lang w:val="es-CL"/>
        </w:rPr>
        <w:t>Detalles completos del producto:</w:t>
      </w:r>
      <w:r w:rsidRPr="004340A6">
        <w:rPr>
          <w:lang w:val="es-CL"/>
        </w:rPr>
        <w:t xml:space="preserve"> Cada producto financiero debe tener una sección completa con detalles, rendimiento histórico y proyecciones de rentabilidad.</w:t>
      </w:r>
    </w:p>
    <w:p w14:paraId="5ECD8F40" w14:textId="77777777" w:rsidR="004340A6" w:rsidRPr="004340A6" w:rsidRDefault="004340A6" w:rsidP="004340A6">
      <w:pPr>
        <w:numPr>
          <w:ilvl w:val="0"/>
          <w:numId w:val="25"/>
        </w:numPr>
        <w:rPr>
          <w:lang w:val="es-CL"/>
        </w:rPr>
      </w:pPr>
      <w:r w:rsidRPr="004340A6">
        <w:rPr>
          <w:b/>
          <w:bCs/>
          <w:lang w:val="es-CL"/>
        </w:rPr>
        <w:t>Alertas o notificaciones</w:t>
      </w:r>
      <w:r w:rsidRPr="004340A6">
        <w:rPr>
          <w:lang w:val="es-CL"/>
        </w:rPr>
        <w:t xml:space="preserve"> cuando un producto esté por vencer o cuando la rentabilidad haya alcanzado un umbral.</w:t>
      </w:r>
    </w:p>
    <w:p w14:paraId="0EFD6657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Herramientas recomendadas para prototipo funcional:</w:t>
      </w:r>
    </w:p>
    <w:p w14:paraId="2A4BD426" w14:textId="77777777" w:rsidR="004340A6" w:rsidRPr="004340A6" w:rsidRDefault="004340A6" w:rsidP="004340A6">
      <w:pPr>
        <w:numPr>
          <w:ilvl w:val="0"/>
          <w:numId w:val="26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React</w:t>
      </w:r>
      <w:proofErr w:type="spellEnd"/>
      <w:r w:rsidRPr="004340A6">
        <w:rPr>
          <w:b/>
          <w:bCs/>
          <w:lang w:val="es-CL"/>
        </w:rPr>
        <w:t xml:space="preserve"> o Vue.js:</w:t>
      </w:r>
      <w:r w:rsidRPr="004340A6">
        <w:rPr>
          <w:lang w:val="es-CL"/>
        </w:rPr>
        <w:t xml:space="preserve"> Para crear una aplicación web dinámica que soporte visualizaciones avanzadas.</w:t>
      </w:r>
    </w:p>
    <w:p w14:paraId="3A1686A7" w14:textId="77777777" w:rsidR="004340A6" w:rsidRPr="004340A6" w:rsidRDefault="004340A6" w:rsidP="004340A6">
      <w:pPr>
        <w:numPr>
          <w:ilvl w:val="0"/>
          <w:numId w:val="26"/>
        </w:numPr>
        <w:rPr>
          <w:lang w:val="es-CL"/>
        </w:rPr>
      </w:pPr>
      <w:r w:rsidRPr="004340A6">
        <w:rPr>
          <w:b/>
          <w:bCs/>
          <w:lang w:val="es-CL"/>
        </w:rPr>
        <w:t>Chart.js o D3.js:</w:t>
      </w:r>
      <w:r w:rsidRPr="004340A6">
        <w:rPr>
          <w:lang w:val="es-CL"/>
        </w:rPr>
        <w:t xml:space="preserve"> Bibliotecas para crear gráficos de barras, líneas o circulares en tiempo real.</w:t>
      </w:r>
    </w:p>
    <w:p w14:paraId="0D388E23" w14:textId="77777777" w:rsidR="004340A6" w:rsidRPr="004340A6" w:rsidRDefault="004340A6" w:rsidP="004340A6">
      <w:pPr>
        <w:numPr>
          <w:ilvl w:val="0"/>
          <w:numId w:val="26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Firebase</w:t>
      </w:r>
      <w:proofErr w:type="spellEnd"/>
      <w:r w:rsidRPr="004340A6">
        <w:rPr>
          <w:b/>
          <w:bCs/>
          <w:lang w:val="es-CL"/>
        </w:rPr>
        <w:t xml:space="preserve"> o AWS:</w:t>
      </w:r>
      <w:r w:rsidRPr="004340A6">
        <w:rPr>
          <w:lang w:val="es-CL"/>
        </w:rPr>
        <w:t xml:space="preserve"> Para almacenar los datos de los usuarios y gestionar notificaciones.</w:t>
      </w:r>
    </w:p>
    <w:p w14:paraId="4DB1838B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Cómo hacerlo:</w:t>
      </w:r>
    </w:p>
    <w:p w14:paraId="2E10597E" w14:textId="77777777" w:rsidR="004340A6" w:rsidRPr="004340A6" w:rsidRDefault="004340A6" w:rsidP="004340A6">
      <w:pPr>
        <w:numPr>
          <w:ilvl w:val="0"/>
          <w:numId w:val="27"/>
        </w:numPr>
        <w:rPr>
          <w:lang w:val="es-CL"/>
        </w:rPr>
      </w:pPr>
      <w:r w:rsidRPr="004340A6">
        <w:rPr>
          <w:lang w:val="es-CL"/>
        </w:rPr>
        <w:t xml:space="preserve">Desarrolla un prototipo interactivo usando </w:t>
      </w:r>
      <w:proofErr w:type="spellStart"/>
      <w:r w:rsidRPr="004340A6">
        <w:rPr>
          <w:lang w:val="es-CL"/>
        </w:rPr>
        <w:t>React</w:t>
      </w:r>
      <w:proofErr w:type="spellEnd"/>
      <w:r w:rsidRPr="004340A6">
        <w:rPr>
          <w:lang w:val="es-CL"/>
        </w:rPr>
        <w:t xml:space="preserve"> o Vue.js que permita visualizar gráficos de rentabilidad.</w:t>
      </w:r>
    </w:p>
    <w:p w14:paraId="44460320" w14:textId="77777777" w:rsidR="004340A6" w:rsidRPr="004340A6" w:rsidRDefault="004340A6" w:rsidP="004340A6">
      <w:pPr>
        <w:numPr>
          <w:ilvl w:val="0"/>
          <w:numId w:val="27"/>
        </w:numPr>
        <w:rPr>
          <w:lang w:val="es-CL"/>
        </w:rPr>
      </w:pPr>
      <w:r w:rsidRPr="004340A6">
        <w:rPr>
          <w:lang w:val="es-CL"/>
        </w:rPr>
        <w:t>Conecta una base de datos (</w:t>
      </w:r>
      <w:proofErr w:type="spellStart"/>
      <w:r w:rsidRPr="004340A6">
        <w:rPr>
          <w:lang w:val="es-CL"/>
        </w:rPr>
        <w:t>Firebase</w:t>
      </w:r>
      <w:proofErr w:type="spellEnd"/>
      <w:r w:rsidRPr="004340A6">
        <w:rPr>
          <w:lang w:val="es-CL"/>
        </w:rPr>
        <w:t xml:space="preserve"> o AWS) para manejar la información de los productos y las inversiones de los usuarios.</w:t>
      </w:r>
    </w:p>
    <w:p w14:paraId="4CF2BFFC" w14:textId="77777777" w:rsidR="004340A6" w:rsidRPr="004340A6" w:rsidRDefault="004340A6" w:rsidP="004340A6">
      <w:pPr>
        <w:numPr>
          <w:ilvl w:val="0"/>
          <w:numId w:val="27"/>
        </w:numPr>
        <w:rPr>
          <w:lang w:val="es-CL"/>
        </w:rPr>
      </w:pPr>
      <w:r w:rsidRPr="004340A6">
        <w:rPr>
          <w:lang w:val="es-CL"/>
        </w:rPr>
        <w:t xml:space="preserve">Implementa alertas utilizando notificaciones </w:t>
      </w:r>
      <w:proofErr w:type="spellStart"/>
      <w:r w:rsidRPr="004340A6">
        <w:rPr>
          <w:lang w:val="es-CL"/>
        </w:rPr>
        <w:t>push</w:t>
      </w:r>
      <w:proofErr w:type="spellEnd"/>
      <w:r w:rsidRPr="004340A6">
        <w:rPr>
          <w:lang w:val="es-CL"/>
        </w:rPr>
        <w:t xml:space="preserve"> o correos electrónicos cuando una inversión esté cerca de su vencimiento o cuando la rentabilidad cambie significativamente.</w:t>
      </w:r>
    </w:p>
    <w:p w14:paraId="17BC0CD4" w14:textId="77777777" w:rsidR="004340A6" w:rsidRPr="004340A6" w:rsidRDefault="004340A6" w:rsidP="004340A6">
      <w:pPr>
        <w:rPr>
          <w:lang w:val="es-CL"/>
        </w:rPr>
      </w:pPr>
      <w:r w:rsidRPr="004340A6">
        <w:rPr>
          <w:lang w:val="es-CL"/>
        </w:rPr>
        <w:pict w14:anchorId="067A1E9D">
          <v:rect id="_x0000_i1067" style="width:0;height:1.5pt" o:hralign="center" o:hrstd="t" o:hr="t" fillcolor="#a0a0a0" stroked="f"/>
        </w:pict>
      </w:r>
    </w:p>
    <w:p w14:paraId="2444D22C" w14:textId="77777777" w:rsidR="004340A6" w:rsidRPr="004340A6" w:rsidRDefault="004340A6" w:rsidP="004340A6">
      <w:pPr>
        <w:rPr>
          <w:b/>
          <w:bCs/>
          <w:lang w:val="es-CL"/>
        </w:rPr>
      </w:pPr>
      <w:r w:rsidRPr="004340A6">
        <w:rPr>
          <w:b/>
          <w:bCs/>
          <w:lang w:val="es-CL"/>
        </w:rPr>
        <w:t>Fase 4: Optimización de la Experiencia de Usuario y Funcionalidades Adicionales</w:t>
      </w:r>
    </w:p>
    <w:p w14:paraId="7F3F9B73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Objetivo del prototipo:</w:t>
      </w:r>
    </w:p>
    <w:p w14:paraId="463B9731" w14:textId="77777777" w:rsidR="004340A6" w:rsidRPr="004340A6" w:rsidRDefault="004340A6" w:rsidP="004340A6">
      <w:pPr>
        <w:numPr>
          <w:ilvl w:val="0"/>
          <w:numId w:val="28"/>
        </w:numPr>
        <w:rPr>
          <w:lang w:val="es-CL"/>
        </w:rPr>
      </w:pPr>
      <w:r w:rsidRPr="004340A6">
        <w:rPr>
          <w:lang w:val="es-CL"/>
        </w:rPr>
        <w:t>Mejorar la experiencia de usuario con interfaces optimizadas, análisis de rendimiento más detallados y funcionalidades como liquidación de inversiones o inversión recurrente.</w:t>
      </w:r>
    </w:p>
    <w:p w14:paraId="77241BEC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Características clave del prototipo:</w:t>
      </w:r>
    </w:p>
    <w:p w14:paraId="3F5026DE" w14:textId="77777777" w:rsidR="004340A6" w:rsidRPr="004340A6" w:rsidRDefault="004340A6" w:rsidP="004340A6">
      <w:pPr>
        <w:numPr>
          <w:ilvl w:val="0"/>
          <w:numId w:val="29"/>
        </w:numPr>
        <w:rPr>
          <w:lang w:val="es-CL"/>
        </w:rPr>
      </w:pPr>
      <w:r w:rsidRPr="004340A6">
        <w:rPr>
          <w:b/>
          <w:bCs/>
          <w:lang w:val="es-CL"/>
        </w:rPr>
        <w:lastRenderedPageBreak/>
        <w:t>Interfaz optimizada de liquidación de inversiones:</w:t>
      </w:r>
      <w:r w:rsidRPr="004340A6">
        <w:rPr>
          <w:lang w:val="es-CL"/>
        </w:rPr>
        <w:t xml:space="preserve"> El usuario puede optar por liquidar sus inversiones directamente desde la plataforma (a través de una integración API con la plataforma externa).</w:t>
      </w:r>
    </w:p>
    <w:p w14:paraId="00EFEF7D" w14:textId="77777777" w:rsidR="004340A6" w:rsidRPr="004340A6" w:rsidRDefault="004340A6" w:rsidP="004340A6">
      <w:pPr>
        <w:numPr>
          <w:ilvl w:val="0"/>
          <w:numId w:val="29"/>
        </w:numPr>
        <w:rPr>
          <w:lang w:val="es-CL"/>
        </w:rPr>
      </w:pPr>
      <w:r w:rsidRPr="004340A6">
        <w:rPr>
          <w:b/>
          <w:bCs/>
          <w:lang w:val="es-CL"/>
        </w:rPr>
        <w:t>Opciones avanzadas de inversión recurrente:</w:t>
      </w:r>
      <w:r w:rsidRPr="004340A6">
        <w:rPr>
          <w:lang w:val="es-CL"/>
        </w:rPr>
        <w:t xml:space="preserve"> Los usuarios pueden configurar inversiones recurrentes en productos como </w:t>
      </w:r>
      <w:proofErr w:type="spellStart"/>
      <w:r w:rsidRPr="004340A6">
        <w:rPr>
          <w:lang w:val="es-CL"/>
        </w:rPr>
        <w:t>ETFs</w:t>
      </w:r>
      <w:proofErr w:type="spellEnd"/>
      <w:r w:rsidRPr="004340A6">
        <w:rPr>
          <w:lang w:val="es-CL"/>
        </w:rPr>
        <w:t>.</w:t>
      </w:r>
    </w:p>
    <w:p w14:paraId="0FC343EA" w14:textId="77777777" w:rsidR="004340A6" w:rsidRPr="004340A6" w:rsidRDefault="004340A6" w:rsidP="004340A6">
      <w:pPr>
        <w:numPr>
          <w:ilvl w:val="0"/>
          <w:numId w:val="29"/>
        </w:numPr>
        <w:rPr>
          <w:lang w:val="es-CL"/>
        </w:rPr>
      </w:pPr>
      <w:r w:rsidRPr="004340A6">
        <w:rPr>
          <w:b/>
          <w:bCs/>
          <w:lang w:val="es-CL"/>
        </w:rPr>
        <w:t>Análisis de riesgo y rentabilidad</w:t>
      </w:r>
      <w:r w:rsidRPr="004340A6">
        <w:rPr>
          <w:lang w:val="es-CL"/>
        </w:rPr>
        <w:t>: Proporciona a los usuarios un análisis más detallado de su portafolio con visualizaciones interactivas.</w:t>
      </w:r>
    </w:p>
    <w:p w14:paraId="51110FA5" w14:textId="77777777" w:rsidR="004340A6" w:rsidRPr="004340A6" w:rsidRDefault="004340A6" w:rsidP="004340A6">
      <w:pPr>
        <w:numPr>
          <w:ilvl w:val="0"/>
          <w:numId w:val="29"/>
        </w:numPr>
        <w:rPr>
          <w:lang w:val="es-CL"/>
        </w:rPr>
      </w:pPr>
      <w:r w:rsidRPr="004340A6">
        <w:rPr>
          <w:b/>
          <w:bCs/>
          <w:lang w:val="es-CL"/>
        </w:rPr>
        <w:t>Mejoras en la UX/UI:</w:t>
      </w:r>
      <w:r w:rsidRPr="004340A6">
        <w:rPr>
          <w:lang w:val="es-CL"/>
        </w:rPr>
        <w:t xml:space="preserve"> Optimizaciones de diseño, mejor flujo de navegación y accesibilidad.</w:t>
      </w:r>
    </w:p>
    <w:p w14:paraId="169215A8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Herramientas recomendadas para prototipo funcional:</w:t>
      </w:r>
    </w:p>
    <w:p w14:paraId="7D558E9E" w14:textId="77777777" w:rsidR="004340A6" w:rsidRPr="004340A6" w:rsidRDefault="004340A6" w:rsidP="004340A6">
      <w:pPr>
        <w:numPr>
          <w:ilvl w:val="0"/>
          <w:numId w:val="30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Framer</w:t>
      </w:r>
      <w:proofErr w:type="spellEnd"/>
      <w:r w:rsidRPr="004340A6">
        <w:rPr>
          <w:b/>
          <w:bCs/>
          <w:lang w:val="es-CL"/>
        </w:rPr>
        <w:t xml:space="preserve"> o </w:t>
      </w:r>
      <w:proofErr w:type="spellStart"/>
      <w:r w:rsidRPr="004340A6">
        <w:rPr>
          <w:b/>
          <w:bCs/>
          <w:lang w:val="es-CL"/>
        </w:rPr>
        <w:t>Webflow</w:t>
      </w:r>
      <w:proofErr w:type="spellEnd"/>
      <w:r w:rsidRPr="004340A6">
        <w:rPr>
          <w:lang w:val="es-CL"/>
        </w:rPr>
        <w:t xml:space="preserve"> para crear la versión más avanzada del diseño web.</w:t>
      </w:r>
    </w:p>
    <w:p w14:paraId="564D3344" w14:textId="77777777" w:rsidR="004340A6" w:rsidRPr="004340A6" w:rsidRDefault="004340A6" w:rsidP="004340A6">
      <w:pPr>
        <w:numPr>
          <w:ilvl w:val="0"/>
          <w:numId w:val="30"/>
        </w:numPr>
        <w:rPr>
          <w:lang w:val="es-CL"/>
        </w:rPr>
      </w:pPr>
      <w:proofErr w:type="spellStart"/>
      <w:r w:rsidRPr="004340A6">
        <w:rPr>
          <w:b/>
          <w:bCs/>
          <w:lang w:val="es-CL"/>
        </w:rPr>
        <w:t>Figma</w:t>
      </w:r>
      <w:proofErr w:type="spellEnd"/>
      <w:r w:rsidRPr="004340A6">
        <w:rPr>
          <w:b/>
          <w:bCs/>
          <w:lang w:val="es-CL"/>
        </w:rPr>
        <w:t xml:space="preserve"> (con prototipos más avanzados)</w:t>
      </w:r>
      <w:r w:rsidRPr="004340A6">
        <w:rPr>
          <w:lang w:val="es-CL"/>
        </w:rPr>
        <w:t xml:space="preserve"> para simular flujos de usuario más completos.</w:t>
      </w:r>
    </w:p>
    <w:p w14:paraId="6AB498E2" w14:textId="77777777" w:rsidR="004340A6" w:rsidRPr="004340A6" w:rsidRDefault="004340A6" w:rsidP="004340A6">
      <w:pPr>
        <w:rPr>
          <w:lang w:val="es-CL"/>
        </w:rPr>
      </w:pPr>
      <w:r w:rsidRPr="004340A6">
        <w:rPr>
          <w:b/>
          <w:bCs/>
          <w:lang w:val="es-CL"/>
        </w:rPr>
        <w:t>Cómo hacerlo:</w:t>
      </w:r>
    </w:p>
    <w:p w14:paraId="2D5A067F" w14:textId="77777777" w:rsidR="004340A6" w:rsidRPr="004340A6" w:rsidRDefault="004340A6" w:rsidP="004340A6">
      <w:pPr>
        <w:numPr>
          <w:ilvl w:val="0"/>
          <w:numId w:val="31"/>
        </w:numPr>
        <w:rPr>
          <w:lang w:val="es-CL"/>
        </w:rPr>
      </w:pPr>
      <w:r w:rsidRPr="004340A6">
        <w:rPr>
          <w:lang w:val="es-CL"/>
        </w:rPr>
        <w:t xml:space="preserve">Utiliza </w:t>
      </w:r>
      <w:proofErr w:type="spellStart"/>
      <w:r w:rsidRPr="004340A6">
        <w:rPr>
          <w:lang w:val="es-CL"/>
        </w:rPr>
        <w:t>Framer</w:t>
      </w:r>
      <w:proofErr w:type="spellEnd"/>
      <w:r w:rsidRPr="004340A6">
        <w:rPr>
          <w:lang w:val="es-CL"/>
        </w:rPr>
        <w:t xml:space="preserve"> o </w:t>
      </w:r>
      <w:proofErr w:type="spellStart"/>
      <w:r w:rsidRPr="004340A6">
        <w:rPr>
          <w:lang w:val="es-CL"/>
        </w:rPr>
        <w:t>Webflow</w:t>
      </w:r>
      <w:proofErr w:type="spellEnd"/>
      <w:r w:rsidRPr="004340A6">
        <w:rPr>
          <w:lang w:val="es-CL"/>
        </w:rPr>
        <w:t xml:space="preserve"> para crear la interfaz final con las mejoras de usabilidad.</w:t>
      </w:r>
    </w:p>
    <w:p w14:paraId="71B7FB4B" w14:textId="77777777" w:rsidR="004340A6" w:rsidRPr="004340A6" w:rsidRDefault="004340A6" w:rsidP="004340A6">
      <w:pPr>
        <w:numPr>
          <w:ilvl w:val="0"/>
          <w:numId w:val="31"/>
        </w:numPr>
        <w:rPr>
          <w:lang w:val="es-CL"/>
        </w:rPr>
      </w:pPr>
      <w:r w:rsidRPr="004340A6">
        <w:rPr>
          <w:lang w:val="es-CL"/>
        </w:rPr>
        <w:t xml:space="preserve">Implementa funcionalidades de inversión recurrente o liquidación a través de </w:t>
      </w:r>
      <w:proofErr w:type="spellStart"/>
      <w:r w:rsidRPr="004340A6">
        <w:rPr>
          <w:lang w:val="es-CL"/>
        </w:rPr>
        <w:t>APIs</w:t>
      </w:r>
      <w:proofErr w:type="spellEnd"/>
      <w:r w:rsidRPr="004340A6">
        <w:rPr>
          <w:lang w:val="es-CL"/>
        </w:rPr>
        <w:t xml:space="preserve"> externas de plataformas de inversión.</w:t>
      </w:r>
    </w:p>
    <w:p w14:paraId="3A305F30" w14:textId="77777777" w:rsidR="004340A6" w:rsidRPr="004340A6" w:rsidRDefault="004340A6" w:rsidP="004340A6">
      <w:pPr>
        <w:numPr>
          <w:ilvl w:val="0"/>
          <w:numId w:val="31"/>
        </w:numPr>
        <w:rPr>
          <w:lang w:val="es-CL"/>
        </w:rPr>
      </w:pPr>
      <w:r w:rsidRPr="004340A6">
        <w:rPr>
          <w:lang w:val="es-CL"/>
        </w:rPr>
        <w:t>Ofrece visualizaciones avanzadas de rentabilidad, riesgo y tiempo utilizando herramientas como Chart.js o D3.js.</w:t>
      </w:r>
    </w:p>
    <w:p w14:paraId="6CC0807D" w14:textId="77777777" w:rsidR="004340A6" w:rsidRPr="004340A6" w:rsidRDefault="004340A6" w:rsidP="004340A6">
      <w:pPr>
        <w:rPr>
          <w:lang w:val="es-CL"/>
        </w:rPr>
      </w:pPr>
      <w:r w:rsidRPr="004340A6">
        <w:rPr>
          <w:lang w:val="es-CL"/>
        </w:rPr>
        <w:pict w14:anchorId="15F533C5">
          <v:rect id="_x0000_i1068" style="width:0;height:1.5pt" o:hralign="center" o:hrstd="t" o:hr="t" fillcolor="#a0a0a0" stroked="f"/>
        </w:pict>
      </w:r>
    </w:p>
    <w:p w14:paraId="300E2343" w14:textId="77777777" w:rsidR="004340A6" w:rsidRPr="004340A6" w:rsidRDefault="004340A6" w:rsidP="004340A6">
      <w:pPr>
        <w:rPr>
          <w:b/>
          <w:bCs/>
          <w:lang w:val="es-CL"/>
        </w:rPr>
      </w:pPr>
      <w:r w:rsidRPr="004340A6">
        <w:rPr>
          <w:b/>
          <w:bCs/>
          <w:lang w:val="es-CL"/>
        </w:rPr>
        <w:t>Conclusión</w:t>
      </w:r>
    </w:p>
    <w:p w14:paraId="296B91E4" w14:textId="77777777" w:rsidR="004340A6" w:rsidRPr="004340A6" w:rsidRDefault="004340A6" w:rsidP="004340A6">
      <w:pPr>
        <w:rPr>
          <w:lang w:val="es-CL"/>
        </w:rPr>
      </w:pPr>
      <w:r w:rsidRPr="004340A6">
        <w:rPr>
          <w:lang w:val="es-CL"/>
        </w:rPr>
        <w:t xml:space="preserve">Cada fase de tu prototipo funcional debe incluir el mínimo de funcionalidades necesarias para validar tu hipótesis y obtener </w:t>
      </w:r>
      <w:proofErr w:type="spellStart"/>
      <w:r w:rsidRPr="004340A6">
        <w:rPr>
          <w:lang w:val="es-CL"/>
        </w:rPr>
        <w:t>feedback</w:t>
      </w:r>
      <w:proofErr w:type="spellEnd"/>
      <w:r w:rsidRPr="004340A6">
        <w:rPr>
          <w:lang w:val="es-CL"/>
        </w:rPr>
        <w:t xml:space="preserve">. Comienza con herramientas sin código (como </w:t>
      </w:r>
      <w:proofErr w:type="spellStart"/>
      <w:r w:rsidRPr="004340A6">
        <w:rPr>
          <w:lang w:val="es-CL"/>
        </w:rPr>
        <w:t>Figma</w:t>
      </w:r>
      <w:proofErr w:type="spellEnd"/>
      <w:r w:rsidRPr="004340A6">
        <w:rPr>
          <w:lang w:val="es-CL"/>
        </w:rPr>
        <w:t xml:space="preserve">, </w:t>
      </w:r>
      <w:proofErr w:type="spellStart"/>
      <w:r w:rsidRPr="004340A6">
        <w:rPr>
          <w:lang w:val="es-CL"/>
        </w:rPr>
        <w:t>Bubble</w:t>
      </w:r>
      <w:proofErr w:type="spellEnd"/>
      <w:r w:rsidRPr="004340A6">
        <w:rPr>
          <w:lang w:val="es-CL"/>
        </w:rPr>
        <w:t xml:space="preserve"> o </w:t>
      </w:r>
      <w:proofErr w:type="spellStart"/>
      <w:r w:rsidRPr="004340A6">
        <w:rPr>
          <w:lang w:val="es-CL"/>
        </w:rPr>
        <w:t>Webflow</w:t>
      </w:r>
      <w:proofErr w:type="spellEnd"/>
      <w:r w:rsidRPr="004340A6">
        <w:rPr>
          <w:lang w:val="es-CL"/>
        </w:rPr>
        <w:t>) y luego avanza a un desarrollo más avanzado en fases posteriores. De esta forma, puedes construir de manera ágil y adaptativa.</w:t>
      </w:r>
    </w:p>
    <w:p w14:paraId="762C9D6C" w14:textId="77777777" w:rsidR="004340A6" w:rsidRPr="00793292" w:rsidRDefault="004340A6">
      <w:pPr>
        <w:rPr>
          <w:lang w:val="es-CL"/>
        </w:rPr>
      </w:pPr>
    </w:p>
    <w:sectPr w:rsidR="004340A6" w:rsidRPr="00793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B66FD"/>
    <w:multiLevelType w:val="multilevel"/>
    <w:tmpl w:val="91EC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1F71FB"/>
    <w:multiLevelType w:val="multilevel"/>
    <w:tmpl w:val="D8C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12E81"/>
    <w:multiLevelType w:val="multilevel"/>
    <w:tmpl w:val="A28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E2B4E"/>
    <w:multiLevelType w:val="multilevel"/>
    <w:tmpl w:val="FB2E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93CC0"/>
    <w:multiLevelType w:val="multilevel"/>
    <w:tmpl w:val="AE2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097878"/>
    <w:multiLevelType w:val="multilevel"/>
    <w:tmpl w:val="A94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F30E3"/>
    <w:multiLevelType w:val="multilevel"/>
    <w:tmpl w:val="5A4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30802"/>
    <w:multiLevelType w:val="multilevel"/>
    <w:tmpl w:val="E3D6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2265A"/>
    <w:multiLevelType w:val="multilevel"/>
    <w:tmpl w:val="1D0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120CE"/>
    <w:multiLevelType w:val="multilevel"/>
    <w:tmpl w:val="5B38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E2F4B"/>
    <w:multiLevelType w:val="multilevel"/>
    <w:tmpl w:val="FC28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D5559"/>
    <w:multiLevelType w:val="multilevel"/>
    <w:tmpl w:val="1C42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B712E"/>
    <w:multiLevelType w:val="multilevel"/>
    <w:tmpl w:val="72C6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8B2BF6"/>
    <w:multiLevelType w:val="multilevel"/>
    <w:tmpl w:val="831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56621"/>
    <w:multiLevelType w:val="multilevel"/>
    <w:tmpl w:val="8E98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15A34"/>
    <w:multiLevelType w:val="multilevel"/>
    <w:tmpl w:val="6A6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C1825"/>
    <w:multiLevelType w:val="multilevel"/>
    <w:tmpl w:val="F87A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3407E"/>
    <w:multiLevelType w:val="multilevel"/>
    <w:tmpl w:val="D404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C6686F"/>
    <w:multiLevelType w:val="multilevel"/>
    <w:tmpl w:val="645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482CA1"/>
    <w:multiLevelType w:val="multilevel"/>
    <w:tmpl w:val="956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5C3BFB"/>
    <w:multiLevelType w:val="multilevel"/>
    <w:tmpl w:val="889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676C63"/>
    <w:multiLevelType w:val="multilevel"/>
    <w:tmpl w:val="BC84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658786">
    <w:abstractNumId w:val="8"/>
  </w:num>
  <w:num w:numId="2" w16cid:durableId="275791390">
    <w:abstractNumId w:val="6"/>
  </w:num>
  <w:num w:numId="3" w16cid:durableId="1150441685">
    <w:abstractNumId w:val="5"/>
  </w:num>
  <w:num w:numId="4" w16cid:durableId="436024119">
    <w:abstractNumId w:val="4"/>
  </w:num>
  <w:num w:numId="5" w16cid:durableId="1500458452">
    <w:abstractNumId w:val="7"/>
  </w:num>
  <w:num w:numId="6" w16cid:durableId="835994187">
    <w:abstractNumId w:val="3"/>
  </w:num>
  <w:num w:numId="7" w16cid:durableId="1325669253">
    <w:abstractNumId w:val="2"/>
  </w:num>
  <w:num w:numId="8" w16cid:durableId="572739768">
    <w:abstractNumId w:val="1"/>
  </w:num>
  <w:num w:numId="9" w16cid:durableId="1629627775">
    <w:abstractNumId w:val="0"/>
  </w:num>
  <w:num w:numId="10" w16cid:durableId="62680381">
    <w:abstractNumId w:val="18"/>
  </w:num>
  <w:num w:numId="11" w16cid:durableId="105850735">
    <w:abstractNumId w:val="10"/>
  </w:num>
  <w:num w:numId="12" w16cid:durableId="1216090139">
    <w:abstractNumId w:val="24"/>
  </w:num>
  <w:num w:numId="13" w16cid:durableId="1612594265">
    <w:abstractNumId w:val="14"/>
  </w:num>
  <w:num w:numId="14" w16cid:durableId="830490855">
    <w:abstractNumId w:val="25"/>
  </w:num>
  <w:num w:numId="15" w16cid:durableId="2126847024">
    <w:abstractNumId w:val="12"/>
  </w:num>
  <w:num w:numId="16" w16cid:durableId="1272005491">
    <w:abstractNumId w:val="22"/>
  </w:num>
  <w:num w:numId="17" w16cid:durableId="1183129671">
    <w:abstractNumId w:val="23"/>
  </w:num>
  <w:num w:numId="18" w16cid:durableId="189026796">
    <w:abstractNumId w:val="13"/>
  </w:num>
  <w:num w:numId="19" w16cid:durableId="480850513">
    <w:abstractNumId w:val="15"/>
  </w:num>
  <w:num w:numId="20" w16cid:durableId="992371945">
    <w:abstractNumId w:val="11"/>
  </w:num>
  <w:num w:numId="21" w16cid:durableId="671176885">
    <w:abstractNumId w:val="9"/>
  </w:num>
  <w:num w:numId="22" w16cid:durableId="562981337">
    <w:abstractNumId w:val="28"/>
  </w:num>
  <w:num w:numId="23" w16cid:durableId="2096004225">
    <w:abstractNumId w:val="29"/>
  </w:num>
  <w:num w:numId="24" w16cid:durableId="1158887776">
    <w:abstractNumId w:val="16"/>
  </w:num>
  <w:num w:numId="25" w16cid:durableId="1870727339">
    <w:abstractNumId w:val="26"/>
  </w:num>
  <w:num w:numId="26" w16cid:durableId="1662807893">
    <w:abstractNumId w:val="17"/>
  </w:num>
  <w:num w:numId="27" w16cid:durableId="177699357">
    <w:abstractNumId w:val="21"/>
  </w:num>
  <w:num w:numId="28" w16cid:durableId="1533179846">
    <w:abstractNumId w:val="27"/>
  </w:num>
  <w:num w:numId="29" w16cid:durableId="1049455034">
    <w:abstractNumId w:val="19"/>
  </w:num>
  <w:num w:numId="30" w16cid:durableId="1579897317">
    <w:abstractNumId w:val="20"/>
  </w:num>
  <w:num w:numId="31" w16cid:durableId="7930629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0A6"/>
    <w:rsid w:val="00793292"/>
    <w:rsid w:val="007C4543"/>
    <w:rsid w:val="008A5636"/>
    <w:rsid w:val="00AA1D8D"/>
    <w:rsid w:val="00B47730"/>
    <w:rsid w:val="00BD2365"/>
    <w:rsid w:val="00BE2DC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D4B47309-0D40-4335-BD98-F81BF17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932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ntechile.org/noticias/alprestamo-llega-a-chile-y-proyecta-atraer-a-2-5-millones-de-usuarios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ocale.cl/2021/10/plataformas-inversion-fintech-fondos-mutuos-etf-como-invertir/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2004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Cebulj Navarrete</cp:lastModifiedBy>
  <cp:revision>5</cp:revision>
  <dcterms:created xsi:type="dcterms:W3CDTF">2013-12-23T23:15:00Z</dcterms:created>
  <dcterms:modified xsi:type="dcterms:W3CDTF">2025-04-23T01:46:00Z</dcterms:modified>
  <cp:category/>
</cp:coreProperties>
</file>